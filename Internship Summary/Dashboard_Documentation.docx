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671DBE10" w14:paraId="71B44628" wp14:textId="77777777" wp14:noSpellErr="1">
      <w:pPr>
        <w:pStyle w:val="Heading1"/>
        <w:rPr>
          <w:sz w:val="52"/>
          <w:szCs w:val="52"/>
        </w:rPr>
      </w:pPr>
      <w:r w:rsidRPr="671DBE10" w:rsidR="671DBE10">
        <w:rPr>
          <w:sz w:val="52"/>
          <w:szCs w:val="52"/>
        </w:rPr>
        <w:t>Call Center Analytics Dashboard</w:t>
      </w:r>
    </w:p>
    <w:p xmlns:wp14="http://schemas.microsoft.com/office/word/2010/wordml" w14:paraId="672A6659" wp14:textId="77777777"/>
    <w:p xmlns:wp14="http://schemas.microsoft.com/office/word/2010/wordml" w:rsidP="671DBE10" w14:paraId="11589F53" wp14:textId="6BA9A4D8">
      <w:p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hyperlink r:id="R5e9f3a7b05a74eb1">
        <w:r w:rsidR="671DBE10">
          <w:rPr/>
          <w:t>Live Dashboard</w:t>
        </w:r>
      </w:hyperlink>
      <w:r w:rsidR="671DBE10">
        <w:rPr/>
        <w:t xml:space="preserve"> - </w:t>
      </w:r>
      <w:hyperlink r:id="R2cdbaf8d74414e24">
        <w:r w:rsidRPr="671DBE10" w:rsidR="671DBE10">
          <w:rPr>
            <w:rStyle w:val="Hyperlink"/>
            <w:rFonts w:ascii="Cambria" w:hAnsi="Cambria" w:eastAsia="Cambria" w:cs="Cambria"/>
            <w:noProof w:val="0"/>
            <w:sz w:val="22"/>
            <w:szCs w:val="22"/>
            <w:lang w:val="en-US"/>
          </w:rPr>
          <w:t>Call Center Analytics Dashboard · Streamlit</w:t>
        </w:r>
      </w:hyperlink>
    </w:p>
    <w:p xmlns:wp14="http://schemas.microsoft.com/office/word/2010/wordml" w14:paraId="0A37501D" wp14:textId="77777777"/>
    <w:p xmlns:wp14="http://schemas.microsoft.com/office/word/2010/wordml" w14:paraId="6C0E1DE5" wp14:textId="77777777">
      <w:pPr>
        <w:pStyle w:val="Heading2"/>
      </w:pPr>
      <w:r>
        <w:t>Overview</w:t>
      </w:r>
    </w:p>
    <w:p xmlns:wp14="http://schemas.microsoft.com/office/word/2010/wordml" w14:paraId="5DAB6C7B" wp14:textId="77777777"/>
    <w:p xmlns:wp14="http://schemas.microsoft.com/office/word/2010/wordml" w14:paraId="7E0197DA" wp14:textId="77777777">
      <w:pPr>
        <w:jc w:val="left"/>
      </w:pPr>
      <w:r>
        <w:rPr>
          <w:b w:val="0"/>
          <w:i w:val="0"/>
        </w:rPr>
        <w:t>The **Call Center Analytics Dashboard** is a modern, interactive web application built with Streamlit and Plotly for advanced analytics of call center data. It enables users to upload their call data (CSV or Excel), process it in real-time, and gain actionable insights through a visually appealing, highly interactive dashboard.</w:t>
      </w:r>
    </w:p>
    <w:p xmlns:wp14="http://schemas.microsoft.com/office/word/2010/wordml" w14:paraId="02EB378F" wp14:textId="77777777"/>
    <w:p xmlns:wp14="http://schemas.microsoft.com/office/word/2010/wordml" w14:paraId="01B5C362" wp14:textId="77777777">
      <w:pPr>
        <w:jc w:val="left"/>
      </w:pPr>
      <w:r>
        <w:rPr>
          <w:b w:val="0"/>
          <w:i w:val="0"/>
        </w:rPr>
        <w:t>**Key Features:**</w:t>
      </w:r>
    </w:p>
    <w:p xmlns:wp14="http://schemas.microsoft.com/office/word/2010/wordml" w14:paraId="5982FB24" wp14:textId="77777777">
      <w:pPr>
        <w:pStyle w:val="ListBullet"/>
      </w:pPr>
      <w:r>
        <w:t>Drag-and-drop file upload (CSV/XLSX) or use provided sample data</w:t>
      </w:r>
    </w:p>
    <w:p xmlns:wp14="http://schemas.microsoft.com/office/word/2010/wordml" w14:paraId="68B6FC82" wp14:textId="77777777">
      <w:pPr>
        <w:pStyle w:val="ListBullet"/>
      </w:pPr>
      <w:r>
        <w:t>Real-time data processing with animated loading and feedback</w:t>
      </w:r>
    </w:p>
    <w:p xmlns:wp14="http://schemas.microsoft.com/office/word/2010/wordml" w14:paraId="5B5082CF" wp14:textId="77777777">
      <w:pPr>
        <w:pStyle w:val="ListBullet"/>
      </w:pPr>
      <w:r>
        <w:t>Responsive, modern UI with custom CSS for a professional look</w:t>
      </w:r>
    </w:p>
    <w:p xmlns:wp14="http://schemas.microsoft.com/office/word/2010/wordml" w14:paraId="494BB9C2" wp14:textId="77777777">
      <w:pPr>
        <w:pStyle w:val="ListBullet"/>
      </w:pPr>
      <w:r>
        <w:t>Advanced analytics: Exploratory Data Analysis (EDA), agent benchmarking, anomaly detection, time-based patterns, and business intelligence</w:t>
      </w:r>
    </w:p>
    <w:p xmlns:wp14="http://schemas.microsoft.com/office/word/2010/wordml" w14:paraId="6ACF4533" wp14:textId="77777777">
      <w:pPr>
        <w:pStyle w:val="ListBullet"/>
      </w:pPr>
      <w:r>
        <w:t>Downloadable sample data for easy onboarding</w:t>
      </w:r>
    </w:p>
    <w:p xmlns:wp14="http://schemas.microsoft.com/office/word/2010/wordml" w14:paraId="3B051A2C" wp14:textId="77777777">
      <w:pPr>
        <w:pStyle w:val="ListBullet"/>
      </w:pPr>
      <w:r>
        <w:t>Export options (PDF, Excel, PowerPoint planned)</w:t>
      </w:r>
    </w:p>
    <w:p xmlns:wp14="http://schemas.microsoft.com/office/word/2010/wordml" w14:paraId="0609B9DB" wp14:textId="77777777">
      <w:pPr>
        <w:pStyle w:val="ListBullet"/>
      </w:pPr>
      <w:r>
        <w:t>Sidebar filters for date, agent, and call type</w:t>
      </w:r>
    </w:p>
    <w:p xmlns:wp14="http://schemas.microsoft.com/office/word/2010/wordml" w14:paraId="0E1DFA76" wp14:textId="77777777">
      <w:pPr>
        <w:pStyle w:val="ListBullet"/>
      </w:pPr>
      <w:r>
        <w:t>Help and support section for user guidance</w:t>
      </w:r>
    </w:p>
    <w:p xmlns:wp14="http://schemas.microsoft.com/office/word/2010/wordml" w14:paraId="6A05A809" wp14:textId="77777777"/>
    <w:p xmlns:wp14="http://schemas.microsoft.com/office/word/2010/wordml" w14:paraId="5A39BBE3" wp14:textId="77777777"/>
    <w:p xmlns:wp14="http://schemas.microsoft.com/office/word/2010/wordml" w14:paraId="5267172E" wp14:textId="77777777">
      <w:pPr>
        <w:pStyle w:val="Heading2"/>
      </w:pPr>
      <w:r>
        <w:t>How It Works</w:t>
      </w:r>
    </w:p>
    <w:p xmlns:wp14="http://schemas.microsoft.com/office/word/2010/wordml" w14:paraId="41C8F396" wp14:textId="77777777"/>
    <w:p xmlns:wp14="http://schemas.microsoft.com/office/word/2010/wordml" w14:paraId="5DD9DC50" wp14:textId="77777777">
      <w:pPr>
        <w:pStyle w:val="Heading3"/>
      </w:pPr>
      <w:r>
        <w:t>1. Data Ingestion</w:t>
      </w:r>
    </w:p>
    <w:p xmlns:wp14="http://schemas.microsoft.com/office/word/2010/wordml" w14:paraId="123E07D1" wp14:textId="77777777">
      <w:pPr>
        <w:pStyle w:val="ListBullet"/>
      </w:pPr>
      <w:r>
        <w:t>Users can upload their own call center data in CSV or Excel format.</w:t>
      </w:r>
    </w:p>
    <w:p xmlns:wp14="http://schemas.microsoft.com/office/word/2010/wordml" w14:paraId="790E973F" wp14:textId="77777777">
      <w:pPr>
        <w:pStyle w:val="ListBullet"/>
      </w:pPr>
      <w:r>
        <w:t>Alternatively, a sample dataset is available for demo and testing.</w:t>
      </w:r>
    </w:p>
    <w:p xmlns:wp14="http://schemas.microsoft.com/office/word/2010/wordml" w14:paraId="2E7A9D2A" wp14:textId="77777777">
      <w:pPr>
        <w:pStyle w:val="ListBullet"/>
      </w:pPr>
      <w:r>
        <w:t>The app uses a strict, user-driven column mapping process to ensure compatibility with any data schema.</w:t>
      </w:r>
    </w:p>
    <w:p xmlns:wp14="http://schemas.microsoft.com/office/word/2010/wordml" w14:paraId="72A3D3EC" wp14:textId="77777777"/>
    <w:p xmlns:wp14="http://schemas.microsoft.com/office/word/2010/wordml" w14:paraId="73732FDD" wp14:textId="77777777">
      <w:pPr>
        <w:pStyle w:val="Heading3"/>
      </w:pPr>
      <w:r>
        <w:t>2. Data Preprocessing</w:t>
      </w:r>
    </w:p>
    <w:p xmlns:wp14="http://schemas.microsoft.com/office/word/2010/wordml" w14:paraId="1583AF4A" wp14:textId="77777777">
      <w:pPr>
        <w:pStyle w:val="ListBullet"/>
      </w:pPr>
      <w:r>
        <w:t>Uploaded data is cleaned and standardized (date/time parsing, agent name normalization, call outcome categorization, etc.).</w:t>
      </w:r>
    </w:p>
    <w:p xmlns:wp14="http://schemas.microsoft.com/office/word/2010/wordml" w14:paraId="50807F02" wp14:textId="77777777">
      <w:pPr>
        <w:pStyle w:val="ListBullet"/>
      </w:pPr>
      <w:r>
        <w:t>The preprocessing module ensures the data is ready for analysis regardless of the original format.</w:t>
      </w:r>
    </w:p>
    <w:p xmlns:wp14="http://schemas.microsoft.com/office/word/2010/wordml" w14:paraId="0D0B940D" wp14:textId="77777777"/>
    <w:p xmlns:wp14="http://schemas.microsoft.com/office/word/2010/wordml" w14:paraId="32CA4F5E" wp14:textId="77777777">
      <w:pPr>
        <w:pStyle w:val="Heading3"/>
      </w:pPr>
      <w:r>
        <w:t>3. Analytics Modules</w:t>
      </w:r>
    </w:p>
    <w:p xmlns:wp14="http://schemas.microsoft.com/office/word/2010/wordml" w14:paraId="273FC700" wp14:textId="77777777">
      <w:pPr>
        <w:pStyle w:val="ListBullet"/>
      </w:pPr>
      <w:r>
        <w:t>**EDA (Exploratory Data Analysis):** Computes key statistics (total calls, average talk time, agent count, drop rates, busiest hours/days, etc.).</w:t>
      </w:r>
    </w:p>
    <w:p xmlns:wp14="http://schemas.microsoft.com/office/word/2010/wordml" w14:paraId="1F92D448" wp14:textId="77777777">
      <w:pPr>
        <w:pStyle w:val="ListBullet"/>
      </w:pPr>
      <w:r>
        <w:t>**Agent Analysis:** Benchmarks agent performance (call counts, answer/drop rates, talk time stats, rankings).</w:t>
      </w:r>
    </w:p>
    <w:p xmlns:wp14="http://schemas.microsoft.com/office/word/2010/wordml" w14:paraId="6EBFA8DC" wp14:textId="77777777">
      <w:pPr>
        <w:pStyle w:val="ListBullet"/>
      </w:pPr>
      <w:r>
        <w:t>**Time Patterns:** Analyzes call volume and talk time by hour and day of week.</w:t>
      </w:r>
    </w:p>
    <w:p xmlns:wp14="http://schemas.microsoft.com/office/word/2010/wordml" w14:paraId="34C51315" wp14:textId="77777777">
      <w:pPr>
        <w:pStyle w:val="ListBullet"/>
      </w:pPr>
      <w:r>
        <w:t>**Anomaly Detection:** Identifies outlier calls based on duration using the IQR method.</w:t>
      </w:r>
    </w:p>
    <w:p xmlns:wp14="http://schemas.microsoft.com/office/word/2010/wordml" w14:paraId="0A963FBD" wp14:textId="77777777">
      <w:pPr>
        <w:pStyle w:val="ListBullet"/>
      </w:pPr>
      <w:r>
        <w:t>**Visualizations:** Generates interactive charts (heatmaps, animated bar charts, Sankey diagrams) for deep insights.</w:t>
      </w:r>
    </w:p>
    <w:p xmlns:wp14="http://schemas.microsoft.com/office/word/2010/wordml" w14:paraId="2678D1D3" wp14:textId="77777777">
      <w:pPr>
        <w:pStyle w:val="ListBullet"/>
      </w:pPr>
      <w:r>
        <w:t>**Business Intelligence:** Placeholder for future advanced BI features.</w:t>
      </w:r>
    </w:p>
    <w:p xmlns:wp14="http://schemas.microsoft.com/office/word/2010/wordml" w14:paraId="0E27B00A" wp14:textId="77777777"/>
    <w:p xmlns:wp14="http://schemas.microsoft.com/office/word/2010/wordml" w14:paraId="00672E06" wp14:textId="77777777">
      <w:pPr>
        <w:pStyle w:val="Heading3"/>
      </w:pPr>
      <w:r>
        <w:t>4. User Interface</w:t>
      </w:r>
    </w:p>
    <w:p xmlns:wp14="http://schemas.microsoft.com/office/word/2010/wordml" w14:paraId="57B80EB5" wp14:textId="77777777">
      <w:pPr>
        <w:pStyle w:val="ListBullet"/>
      </w:pPr>
      <w:r>
        <w:t>The dashboard is organized into tabs: Overview, Agent Analysis, Time Patterns, Anomalies, and Business Intelligence.</w:t>
      </w:r>
    </w:p>
    <w:p xmlns:wp14="http://schemas.microsoft.com/office/word/2010/wordml" w14:paraId="7629580F" wp14:textId="77777777">
      <w:pPr>
        <w:pStyle w:val="ListBullet"/>
      </w:pPr>
      <w:r>
        <w:t>Sidebar provides filters, quick stats, sample data download, and help/support.</w:t>
      </w:r>
    </w:p>
    <w:p xmlns:wp14="http://schemas.microsoft.com/office/word/2010/wordml" w14:paraId="18D908B8" wp14:textId="77777777">
      <w:pPr>
        <w:pStyle w:val="ListBullet"/>
      </w:pPr>
      <w:r>
        <w:t>Custom CSS ensures a visually stunning, branded experience.</w:t>
      </w:r>
    </w:p>
    <w:p xmlns:wp14="http://schemas.microsoft.com/office/word/2010/wordml" w14:paraId="60061E4C" wp14:textId="77777777"/>
    <w:p xmlns:wp14="http://schemas.microsoft.com/office/word/2010/wordml" w14:paraId="44EAFD9C" wp14:textId="77777777"/>
    <w:p xmlns:wp14="http://schemas.microsoft.com/office/word/2010/wordml" w14:paraId="43D4CBD6" wp14:textId="77777777">
      <w:pPr>
        <w:pStyle w:val="Heading2"/>
      </w:pPr>
      <w:r>
        <w:t>Folder Structure</w:t>
      </w:r>
    </w:p>
    <w:p xmlns:wp14="http://schemas.microsoft.com/office/word/2010/wordml" w14:paraId="4B94D5A5" wp14:textId="77777777"/>
    <w:p xmlns:wp14="http://schemas.microsoft.com/office/word/2010/wordml" w14:paraId="2BF4DC1C" wp14:textId="77777777">
      <w:pPr>
        <w:pStyle w:val="NoSpacing"/>
        <w:shd w:fill="F3F3F3"/>
      </w:pPr>
      <w:r>
        <w:rPr>
          <w:rFonts w:ascii="Consolas" w:hAnsi="Consolas"/>
          <w:sz w:val="20"/>
        </w:rPr>
        <w:t>callcenter_dashboard/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 xml:space="preserve">  app.py                # Main Streamlit app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 xml:space="preserve">  modules/              # Analytics and data processing modules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 xml:space="preserve">    data_loader.py      # File upload and loading logic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 xml:space="preserve">    preprocessing.py    # Data cleaning and standardization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 xml:space="preserve">    eda.py              # Exploratory data analysis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 xml:space="preserve">    agent_analysis.py   # Agent-level analytics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 xml:space="preserve">    time_analysis.py    # Time-based analytics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 xml:space="preserve">    anomaly.py          # Anomaly detection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 xml:space="preserve">    visualizations.py   # Plotly chart generation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 xml:space="preserve">    business_intel.py   # (Placeholder) Business intelligence logic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 xml:space="preserve">  assets/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 xml:space="preserve">    custom.css          # Custom styles for the dashboard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 xml:space="preserve">  sample_data.csv       # Example call center data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 xml:space="preserve">  requirements.txt      # Python dependencies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 xml:space="preserve">  README.md             # Basic project info</w:t>
      </w:r>
    </w:p>
    <w:p xmlns:wp14="http://schemas.microsoft.com/office/word/2010/wordml" w14:paraId="3DEEC669" wp14:textId="77777777"/>
    <w:p xmlns:wp14="http://schemas.microsoft.com/office/word/2010/wordml" w14:paraId="3656B9AB" wp14:textId="77777777"/>
    <w:p xmlns:wp14="http://schemas.microsoft.com/office/word/2010/wordml" w14:paraId="3081E4FF" wp14:textId="77777777">
      <w:pPr>
        <w:pStyle w:val="Heading2"/>
      </w:pPr>
      <w:r>
        <w:t>How to Use</w:t>
      </w:r>
    </w:p>
    <w:p xmlns:wp14="http://schemas.microsoft.com/office/word/2010/wordml" w14:paraId="45FB0818" wp14:textId="77777777"/>
    <w:p xmlns:wp14="http://schemas.microsoft.com/office/word/2010/wordml" w14:paraId="2EEACAC9" wp14:textId="77777777">
      <w:pPr>
        <w:pStyle w:val="Heading3"/>
      </w:pPr>
      <w:r>
        <w:t>1. Setup</w:t>
      </w:r>
    </w:p>
    <w:p xmlns:wp14="http://schemas.microsoft.com/office/word/2010/wordml" w14:paraId="049F31CB" wp14:textId="77777777"/>
    <w:p xmlns:wp14="http://schemas.microsoft.com/office/word/2010/wordml" w14:paraId="20DD807B" wp14:textId="77777777">
      <w:pPr>
        <w:pStyle w:val="ListBullet"/>
      </w:pPr>
      <w:r>
        <w:t>**Clone the repository:**</w:t>
      </w:r>
    </w:p>
    <w:p xmlns:wp14="http://schemas.microsoft.com/office/word/2010/wordml" w14:paraId="6768C15E" wp14:textId="77777777">
      <w:pPr>
        <w:pStyle w:val="NoSpacing"/>
        <w:shd w:fill="F3F3F3"/>
      </w:pPr>
      <w:r>
        <w:rPr>
          <w:rFonts w:ascii="Consolas" w:hAnsi="Consolas"/>
          <w:sz w:val="20"/>
        </w:rPr>
        <w:t xml:space="preserve">  git clone &lt;repo-url&gt;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 xml:space="preserve">  cd callcenter_dashboard</w:t>
      </w:r>
    </w:p>
    <w:p xmlns:wp14="http://schemas.microsoft.com/office/word/2010/wordml" w14:paraId="53128261" wp14:textId="77777777"/>
    <w:p xmlns:wp14="http://schemas.microsoft.com/office/word/2010/wordml" w14:paraId="0F3CC455" wp14:textId="77777777">
      <w:pPr>
        <w:pStyle w:val="ListBullet"/>
      </w:pPr>
      <w:r>
        <w:t>**Install dependencies:**</w:t>
      </w:r>
    </w:p>
    <w:p xmlns:wp14="http://schemas.microsoft.com/office/word/2010/wordml" w14:paraId="174526D7" wp14:textId="77777777">
      <w:pPr>
        <w:pStyle w:val="NoSpacing"/>
        <w:shd w:fill="F3F3F3"/>
      </w:pPr>
      <w:r>
        <w:rPr>
          <w:rFonts w:ascii="Consolas" w:hAnsi="Consolas"/>
          <w:sz w:val="20"/>
        </w:rPr>
        <w:t xml:space="preserve">  pip install -r requirements.txt</w:t>
      </w:r>
    </w:p>
    <w:p xmlns:wp14="http://schemas.microsoft.com/office/word/2010/wordml" w14:paraId="62486C05" wp14:textId="77777777"/>
    <w:p xmlns:wp14="http://schemas.microsoft.com/office/word/2010/wordml" w14:paraId="1B00BDDB" wp14:textId="77777777">
      <w:pPr>
        <w:pStyle w:val="ListBullet"/>
      </w:pPr>
      <w:r>
        <w:t>**Run the dashboard:**</w:t>
      </w:r>
    </w:p>
    <w:p xmlns:wp14="http://schemas.microsoft.com/office/word/2010/wordml" w14:paraId="7B89D762" wp14:textId="77777777">
      <w:pPr>
        <w:pStyle w:val="NoSpacing"/>
        <w:shd w:fill="F3F3F3"/>
      </w:pPr>
      <w:r>
        <w:rPr>
          <w:rFonts w:ascii="Consolas" w:hAnsi="Consolas"/>
          <w:sz w:val="20"/>
        </w:rPr>
        <w:t xml:space="preserve">  streamlit run app.py</w:t>
      </w:r>
    </w:p>
    <w:p xmlns:wp14="http://schemas.microsoft.com/office/word/2010/wordml" w14:paraId="4101652C" wp14:textId="77777777"/>
    <w:p xmlns:wp14="http://schemas.microsoft.com/office/word/2010/wordml" w14:paraId="41A3B8DA" wp14:textId="77777777">
      <w:pPr>
        <w:pStyle w:val="Heading3"/>
      </w:pPr>
      <w:r>
        <w:t>2. Using the Dashboard</w:t>
      </w:r>
    </w:p>
    <w:p xmlns:wp14="http://schemas.microsoft.com/office/word/2010/wordml" w14:paraId="4B99056E" wp14:textId="77777777"/>
    <w:p xmlns:wp14="http://schemas.microsoft.com/office/word/2010/wordml" w14:paraId="7588D3D7" wp14:textId="77777777">
      <w:pPr>
        <w:pStyle w:val="ListBullet"/>
      </w:pPr>
      <w:r>
        <w:t>**Upload Data:** Use the file uploader to drag-and-drop your call data (CSV or Excel). Or, click "Load Sample Data" to explore the dashboard with example data.</w:t>
      </w:r>
    </w:p>
    <w:p xmlns:wp14="http://schemas.microsoft.com/office/word/2010/wordml" w14:paraId="03A4CC0A" wp14:textId="77777777">
      <w:pPr>
        <w:pStyle w:val="ListBullet"/>
      </w:pPr>
      <w:r>
        <w:t>**Map Columns:** If uploading your own data, follow the prompts to map your columns to required features (date, agent, outcome, talk time).</w:t>
      </w:r>
    </w:p>
    <w:p xmlns:wp14="http://schemas.microsoft.com/office/word/2010/wordml" w14:paraId="08D0838E" wp14:textId="77777777">
      <w:pPr>
        <w:pStyle w:val="ListBullet"/>
      </w:pPr>
      <w:r>
        <w:t>**Explore Analytics:** Navigate through the tabs to view EDA, agent performance, time patterns, anomalies, and more.</w:t>
      </w:r>
    </w:p>
    <w:p xmlns:wp14="http://schemas.microsoft.com/office/word/2010/wordml" w14:paraId="278D30AE" wp14:textId="77777777">
      <w:pPr>
        <w:pStyle w:val="ListBullet"/>
      </w:pPr>
      <w:r>
        <w:t>**Filter Data:** Use the sidebar to filter by date range, agent name, or call type.</w:t>
      </w:r>
    </w:p>
    <w:p xmlns:wp14="http://schemas.microsoft.com/office/word/2010/wordml" w14:paraId="588627F5" wp14:textId="77777777">
      <w:pPr>
        <w:pStyle w:val="ListBullet"/>
      </w:pPr>
      <w:r>
        <w:t>**Download Sample Data:** For testing, download the provided sample CSV from the sidebar.</w:t>
      </w:r>
    </w:p>
    <w:p xmlns:wp14="http://schemas.microsoft.com/office/word/2010/wordml" w14:paraId="30F1BDB9" wp14:textId="77777777">
      <w:pPr>
        <w:pStyle w:val="ListBullet"/>
      </w:pPr>
      <w:r>
        <w:t>**Get Help:** Use the Help &amp; Support section in the sidebar for guidance or contact information.</w:t>
      </w:r>
    </w:p>
    <w:p xmlns:wp14="http://schemas.microsoft.com/office/word/2010/wordml" w14:paraId="1299C43A" wp14:textId="77777777"/>
    <w:p xmlns:wp14="http://schemas.microsoft.com/office/word/2010/wordml" w14:paraId="4DDBEF00" wp14:textId="77777777"/>
    <w:p xmlns:wp14="http://schemas.microsoft.com/office/word/2010/wordml" w14:paraId="64F95704" wp14:textId="77777777">
      <w:pPr>
        <w:pStyle w:val="Heading2"/>
      </w:pPr>
      <w:r>
        <w:t>Data Format</w:t>
      </w:r>
    </w:p>
    <w:p xmlns:wp14="http://schemas.microsoft.com/office/word/2010/wordml" w14:paraId="3461D779" wp14:textId="77777777"/>
    <w:p xmlns:wp14="http://schemas.microsoft.com/office/word/2010/wordml" w14:paraId="4D9018C1" wp14:textId="77777777">
      <w:pPr>
        <w:jc w:val="left"/>
      </w:pPr>
      <w:r>
        <w:rPr>
          <w:b w:val="0"/>
          <w:i w:val="0"/>
        </w:rPr>
        <w:t>Your data should include, at minimum, columns for:</w:t>
      </w:r>
    </w:p>
    <w:p xmlns:wp14="http://schemas.microsoft.com/office/word/2010/wordml" w14:paraId="10C65B45" wp14:textId="77777777">
      <w:pPr>
        <w:pStyle w:val="ListBullet"/>
      </w:pPr>
      <w:r>
        <w:t>Date/Time of call</w:t>
      </w:r>
    </w:p>
    <w:p xmlns:wp14="http://schemas.microsoft.com/office/word/2010/wordml" w14:paraId="20F5F777" wp14:textId="77777777">
      <w:pPr>
        <w:pStyle w:val="ListBullet"/>
      </w:pPr>
      <w:r>
        <w:t>Agent name</w:t>
      </w:r>
    </w:p>
    <w:p xmlns:wp14="http://schemas.microsoft.com/office/word/2010/wordml" w14:paraId="11AAF467" wp14:textId="77777777">
      <w:pPr>
        <w:pStyle w:val="ListBullet"/>
      </w:pPr>
      <w:r>
        <w:t>Call outcome/status (e.g., Answered, Dropped)</w:t>
      </w:r>
    </w:p>
    <w:p xmlns:wp14="http://schemas.microsoft.com/office/word/2010/wordml" w14:paraId="4AA18D1F" wp14:textId="77777777">
      <w:pPr>
        <w:pStyle w:val="ListBullet"/>
      </w:pPr>
      <w:r>
        <w:t>Talk time (in seconds or minutes)</w:t>
      </w:r>
    </w:p>
    <w:p xmlns:wp14="http://schemas.microsoft.com/office/word/2010/wordml" w14:paraId="3CF2D8B6" wp14:textId="77777777"/>
    <w:p xmlns:wp14="http://schemas.microsoft.com/office/word/2010/wordml" w14:paraId="04D34966" wp14:textId="77777777">
      <w:pPr>
        <w:jc w:val="left"/>
      </w:pPr>
      <w:r>
        <w:rPr>
          <w:b w:val="0"/>
          <w:i w:val="0"/>
        </w:rPr>
        <w:t>The dashboard will guide you through mapping your columns to these required fields.</w:t>
      </w:r>
    </w:p>
    <w:p xmlns:wp14="http://schemas.microsoft.com/office/word/2010/wordml" w14:paraId="0FB78278" wp14:textId="77777777"/>
    <w:p xmlns:wp14="http://schemas.microsoft.com/office/word/2010/wordml" w14:paraId="1FC39945" wp14:textId="77777777"/>
    <w:p xmlns:wp14="http://schemas.microsoft.com/office/word/2010/wordml" w14:paraId="684D8366" wp14:textId="77777777">
      <w:pPr>
        <w:pStyle w:val="Heading2"/>
      </w:pPr>
      <w:r>
        <w:t>Customization</w:t>
      </w:r>
    </w:p>
    <w:p xmlns:wp14="http://schemas.microsoft.com/office/word/2010/wordml" w14:paraId="0562CB0E" wp14:textId="77777777"/>
    <w:p xmlns:wp14="http://schemas.microsoft.com/office/word/2010/wordml" w14:paraId="66E7B948" wp14:textId="77777777">
      <w:pPr>
        <w:pStyle w:val="ListBullet"/>
      </w:pPr>
      <w:r>
        <w:t>**Styling:** The dashboard uses a custom CSS file (`assets/custom.css`) for a branded, modern look.</w:t>
      </w:r>
    </w:p>
    <w:p xmlns:wp14="http://schemas.microsoft.com/office/word/2010/wordml" w14:paraId="46208497" wp14:textId="77777777">
      <w:pPr>
        <w:pStyle w:val="ListBullet"/>
      </w:pPr>
      <w:r>
        <w:t>**Extensibility:** Analytics modules are modular and can be extended for additional business logic or visualizations.</w:t>
      </w:r>
    </w:p>
    <w:p xmlns:wp14="http://schemas.microsoft.com/office/word/2010/wordml" w14:paraId="34CE0A41" wp14:textId="77777777"/>
    <w:p xmlns:wp14="http://schemas.microsoft.com/office/word/2010/wordml" w14:paraId="62EBF3C5" wp14:textId="77777777"/>
    <w:p xmlns:wp14="http://schemas.microsoft.com/office/word/2010/wordml" w14:paraId="5A806041" wp14:textId="77777777">
      <w:pPr>
        <w:pStyle w:val="Heading2"/>
      </w:pPr>
      <w:r>
        <w:t>Dependencies</w:t>
      </w:r>
    </w:p>
    <w:p xmlns:wp14="http://schemas.microsoft.com/office/word/2010/wordml" w14:paraId="6D98A12B" wp14:textId="77777777"/>
    <w:p xmlns:wp14="http://schemas.microsoft.com/office/word/2010/wordml" w14:paraId="65DC95D8" wp14:textId="77777777">
      <w:pPr>
        <w:jc w:val="left"/>
      </w:pPr>
      <w:r>
        <w:rPr>
          <w:b w:val="0"/>
          <w:i w:val="0"/>
        </w:rPr>
        <w:t>Key Python packages:</w:t>
      </w:r>
    </w:p>
    <w:p xmlns:wp14="http://schemas.microsoft.com/office/word/2010/wordml" w14:paraId="368BEEF6" wp14:textId="77777777">
      <w:pPr>
        <w:pStyle w:val="ListBullet"/>
      </w:pPr>
      <w:r>
        <w:t>`streamlit`</w:t>
      </w:r>
    </w:p>
    <w:p xmlns:wp14="http://schemas.microsoft.com/office/word/2010/wordml" w14:paraId="01679BD4" wp14:textId="77777777">
      <w:pPr>
        <w:pStyle w:val="ListBullet"/>
      </w:pPr>
      <w:r>
        <w:t>`plotly`</w:t>
      </w:r>
    </w:p>
    <w:p xmlns:wp14="http://schemas.microsoft.com/office/word/2010/wordml" w14:paraId="39C94F32" wp14:textId="77777777">
      <w:pPr>
        <w:pStyle w:val="ListBullet"/>
      </w:pPr>
      <w:r>
        <w:t>`pandas`</w:t>
      </w:r>
    </w:p>
    <w:p xmlns:wp14="http://schemas.microsoft.com/office/word/2010/wordml" w14:paraId="4EF0D6EB" wp14:textId="77777777">
      <w:pPr>
        <w:pStyle w:val="ListBullet"/>
      </w:pPr>
      <w:r>
        <w:t>`numpy`</w:t>
      </w:r>
    </w:p>
    <w:p xmlns:wp14="http://schemas.microsoft.com/office/word/2010/wordml" w14:paraId="0379DD66" wp14:textId="77777777">
      <w:pPr>
        <w:pStyle w:val="ListBullet"/>
      </w:pPr>
      <w:r>
        <w:t>`scikit-learn`</w:t>
      </w:r>
    </w:p>
    <w:p xmlns:wp14="http://schemas.microsoft.com/office/word/2010/wordml" w14:paraId="47FAEF3F" wp14:textId="77777777">
      <w:pPr>
        <w:pStyle w:val="ListBullet"/>
      </w:pPr>
      <w:r>
        <w:t>`openpyxl`</w:t>
      </w:r>
    </w:p>
    <w:p xmlns:wp14="http://schemas.microsoft.com/office/word/2010/wordml" w14:paraId="1C608D71" wp14:textId="77777777">
      <w:pPr>
        <w:pStyle w:val="ListBullet"/>
      </w:pPr>
      <w:r>
        <w:t>(see `requirements.txt` for full list)</w:t>
      </w:r>
    </w:p>
    <w:p xmlns:wp14="http://schemas.microsoft.com/office/word/2010/wordml" w14:paraId="2946DB82" wp14:textId="77777777"/>
    <w:p xmlns:wp14="http://schemas.microsoft.com/office/word/2010/wordml" w14:paraId="5997CC1D" wp14:textId="77777777"/>
    <w:p xmlns:wp14="http://schemas.microsoft.com/office/word/2010/wordml" w14:paraId="6FB3809D" wp14:textId="77777777">
      <w:pPr>
        <w:pStyle w:val="Heading2"/>
      </w:pPr>
      <w:r>
        <w:t>Support</w:t>
      </w:r>
    </w:p>
    <w:p xmlns:wp14="http://schemas.microsoft.com/office/word/2010/wordml" w14:paraId="110FFD37" wp14:textId="77777777"/>
    <w:p xmlns:wp14="http://schemas.microsoft.com/office/word/2010/wordml" w14:paraId="4574FF5B" wp14:textId="77777777">
      <w:pPr>
        <w:jc w:val="left"/>
      </w:pPr>
      <w:r>
        <w:rPr>
          <w:b w:val="0"/>
          <w:i w:val="0"/>
        </w:rPr>
        <w:t xml:space="preserve">For help or feature requests, use the Help &amp; Support section in the dashboard or contact the provided support email. 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9B33B06"/>
    <w:rsid w:val="671DB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F17A73CE-CF25-4AB4-AED0-01256C332E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671DBE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https://callcenterkabel.streamlit.app/" TargetMode="External" Id="R5e9f3a7b05a74eb1" /><Relationship Type="http://schemas.openxmlformats.org/officeDocument/2006/relationships/hyperlink" Target="https://callcenterkabel.streamlit.app/" TargetMode="External" Id="R2cdbaf8d74414e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Pranav Singh Puri</lastModifiedBy>
  <revision>2</revision>
  <dcterms:created xsi:type="dcterms:W3CDTF">2013-12-23T23:15:00.0000000Z</dcterms:created>
  <dcterms:modified xsi:type="dcterms:W3CDTF">2025-07-11T07:33:40.3502721Z</dcterms:modified>
  <category/>
</coreProperties>
</file>