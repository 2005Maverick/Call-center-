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1A19EDFC" w14:paraId="307CB1C7" wp14:textId="665637A5">
      <w:pPr>
        <w:pStyle w:val="Title"/>
        <w:rPr>
          <w:b w:val="1"/>
          <w:bCs w:val="1"/>
          <w:i w:val="1"/>
          <w:iCs w:val="1"/>
          <w:noProof w:val="0"/>
          <w:lang w:val="en-US"/>
        </w:rPr>
      </w:pPr>
      <w:r w:rsidRPr="1A19EDFC" w:rsidR="4F72B12C">
        <w:rPr>
          <w:b w:val="1"/>
          <w:bCs w:val="1"/>
          <w:i w:val="1"/>
          <w:iCs w:val="1"/>
          <w:noProof w:val="0"/>
          <w:lang w:val="en-US"/>
        </w:rPr>
        <w:t>FMCG CALL CENTER ANALYTICS REPORT – JUNE 2025</w:t>
      </w:r>
    </w:p>
    <w:p xmlns:wp14="http://schemas.microsoft.com/office/word/2010/wordml" w:rsidP="1A19EDFC" w14:paraId="35A383B7" wp14:textId="2CF85DBD">
      <w:pPr>
        <w:pStyle w:val="Normal"/>
        <w:rPr>
          <w:b w:val="1"/>
          <w:bCs w:val="1"/>
          <w:i w:val="1"/>
          <w:iCs w:val="1"/>
          <w:noProof w:val="0"/>
          <w:sz w:val="40"/>
          <w:szCs w:val="40"/>
          <w:lang w:val="en-US"/>
        </w:rPr>
      </w:pPr>
      <w:r w:rsidRPr="1A19EDFC" w:rsidR="4F72B12C">
        <w:rPr>
          <w:b w:val="1"/>
          <w:bCs w:val="1"/>
          <w:i w:val="1"/>
          <w:iCs w:val="1"/>
          <w:noProof w:val="0"/>
          <w:sz w:val="40"/>
          <w:szCs w:val="40"/>
          <w:lang w:val="en-US"/>
        </w:rPr>
        <w:t>Executive Summary</w:t>
      </w:r>
    </w:p>
    <w:p xmlns:wp14="http://schemas.microsoft.com/office/word/2010/wordml" w:rsidP="1A19EDFC" w14:paraId="0B2213E5" wp14:textId="10314EAE">
      <w:pPr>
        <w:spacing w:before="240" w:beforeAutospacing="off" w:after="240" w:afterAutospacing="off"/>
      </w:pPr>
      <w:r w:rsidRPr="1A19EDFC" w:rsidR="4F72B12C">
        <w:rPr>
          <w:noProof w:val="0"/>
          <w:lang w:val="en-US"/>
        </w:rPr>
        <w:t>The June 2025 call center analytics report offers a deep dive into the performance of an FMCG call center handling over 56,000 calls. This comprehensive analysis leverages quantitative metrics, trend evaluations, and agent behavior analysis to provide actionable insights for operational optimization. The data encompasses a complete month, showcasing performance across various dimensions such as talk time, drop rates, agent efficiency, time patterns, and anomalies.</w:t>
      </w:r>
    </w:p>
    <w:p xmlns:wp14="http://schemas.microsoft.com/office/word/2010/wordml" w:rsidP="1A19EDFC" w14:paraId="3DDC271A" wp14:textId="6F8C656B">
      <w:pPr>
        <w:pStyle w:val="Heading2"/>
        <w:spacing w:before="299" w:beforeAutospacing="off" w:after="299" w:afterAutospacing="off"/>
      </w:pPr>
      <w:r w:rsidRPr="1A19EDFC" w:rsidR="4F72B12C">
        <w:rPr>
          <w:b w:val="1"/>
          <w:bCs w:val="1"/>
          <w:noProof w:val="0"/>
          <w:sz w:val="36"/>
          <w:szCs w:val="36"/>
          <w:lang w:val="en-US"/>
        </w:rPr>
        <w:t>1. Dataset Overview</w:t>
      </w:r>
    </w:p>
    <w:p xmlns:wp14="http://schemas.microsoft.com/office/word/2010/wordml" w:rsidP="1A19EDFC" w14:paraId="4E74FF13" wp14:textId="2044E742">
      <w:pPr>
        <w:pStyle w:val="ListParagraph"/>
        <w:numPr>
          <w:ilvl w:val="0"/>
          <w:numId w:val="10"/>
        </w:numPr>
        <w:spacing w:before="240" w:beforeAutospacing="off" w:after="240" w:afterAutospacing="off"/>
        <w:rPr>
          <w:noProof w:val="0"/>
          <w:lang w:val="en-US"/>
        </w:rPr>
      </w:pPr>
      <w:r w:rsidRPr="1A19EDFC" w:rsidR="4F72B12C">
        <w:rPr>
          <w:b w:val="1"/>
          <w:bCs w:val="1"/>
          <w:noProof w:val="0"/>
          <w:lang w:val="en-US"/>
        </w:rPr>
        <w:t>Data Source:</w:t>
      </w:r>
      <w:r w:rsidRPr="1A19EDFC" w:rsidR="4F72B12C">
        <w:rPr>
          <w:noProof w:val="0"/>
          <w:lang w:val="en-US"/>
        </w:rPr>
        <w:t xml:space="preserve"> klks.xlsx (Sheet1)</w:t>
      </w:r>
    </w:p>
    <w:p xmlns:wp14="http://schemas.microsoft.com/office/word/2010/wordml" w:rsidP="1A19EDFC" w14:paraId="1D34878C" wp14:textId="3881EA44">
      <w:pPr>
        <w:pStyle w:val="ListParagraph"/>
        <w:numPr>
          <w:ilvl w:val="0"/>
          <w:numId w:val="10"/>
        </w:numPr>
        <w:spacing w:before="240" w:beforeAutospacing="off" w:after="240" w:afterAutospacing="off"/>
        <w:rPr>
          <w:noProof w:val="0"/>
          <w:lang w:val="en-US"/>
        </w:rPr>
      </w:pPr>
      <w:r w:rsidRPr="1A19EDFC" w:rsidR="4F72B12C">
        <w:rPr>
          <w:b w:val="1"/>
          <w:bCs w:val="1"/>
          <w:noProof w:val="0"/>
          <w:lang w:val="en-US"/>
        </w:rPr>
        <w:t>Total Records:</w:t>
      </w:r>
      <w:r w:rsidRPr="1A19EDFC" w:rsidR="4F72B12C">
        <w:rPr>
          <w:noProof w:val="0"/>
          <w:lang w:val="en-US"/>
        </w:rPr>
        <w:t xml:space="preserve"> 56,080</w:t>
      </w:r>
    </w:p>
    <w:p xmlns:wp14="http://schemas.microsoft.com/office/word/2010/wordml" w:rsidP="1A19EDFC" w14:paraId="1C223F42" wp14:textId="7F4EB098">
      <w:pPr>
        <w:pStyle w:val="ListParagraph"/>
        <w:numPr>
          <w:ilvl w:val="0"/>
          <w:numId w:val="10"/>
        </w:numPr>
        <w:spacing w:before="240" w:beforeAutospacing="off" w:after="240" w:afterAutospacing="off"/>
        <w:rPr>
          <w:noProof w:val="0"/>
          <w:lang w:val="en-US"/>
        </w:rPr>
      </w:pPr>
      <w:r w:rsidRPr="1A19EDFC" w:rsidR="4F72B12C">
        <w:rPr>
          <w:b w:val="1"/>
          <w:bCs w:val="1"/>
          <w:noProof w:val="0"/>
          <w:lang w:val="en-US"/>
        </w:rPr>
        <w:t>Features:</w:t>
      </w:r>
      <w:r w:rsidRPr="1A19EDFC" w:rsidR="4F72B12C">
        <w:rPr>
          <w:noProof w:val="0"/>
          <w:lang w:val="en-US"/>
        </w:rPr>
        <w:t xml:space="preserve"> 34 columns including call metadata, agent information, call outcomes, timestamps, durations, and user identifiers.</w:t>
      </w:r>
    </w:p>
    <w:p xmlns:wp14="http://schemas.microsoft.com/office/word/2010/wordml" w:rsidP="1A19EDFC" w14:paraId="378EAEAD" wp14:textId="04F38561">
      <w:pPr>
        <w:pStyle w:val="ListParagraph"/>
        <w:numPr>
          <w:ilvl w:val="0"/>
          <w:numId w:val="10"/>
        </w:numPr>
        <w:spacing w:before="240" w:beforeAutospacing="off" w:after="240" w:afterAutospacing="off"/>
        <w:rPr>
          <w:noProof w:val="0"/>
          <w:lang w:val="en-US"/>
        </w:rPr>
      </w:pPr>
      <w:r w:rsidRPr="1A19EDFC" w:rsidR="4F72B12C">
        <w:rPr>
          <w:b w:val="1"/>
          <w:bCs w:val="1"/>
          <w:noProof w:val="0"/>
          <w:lang w:val="en-US"/>
        </w:rPr>
        <w:t>Derived Field:</w:t>
      </w:r>
      <w:r w:rsidRPr="1A19EDFC" w:rsidR="4F72B12C">
        <w:rPr>
          <w:noProof w:val="0"/>
          <w:lang w:val="en-US"/>
        </w:rPr>
        <w:t xml:space="preserve"> A combined datetime field (</w:t>
      </w:r>
      <w:r w:rsidRPr="1A19EDFC" w:rsidR="4F72B12C">
        <w:rPr>
          <w:rFonts w:ascii="Consolas" w:hAnsi="Consolas" w:eastAsia="Consolas" w:cs="Consolas"/>
          <w:noProof w:val="0"/>
          <w:lang w:val="en-US"/>
        </w:rPr>
        <w:t>call_dateTime</w:t>
      </w:r>
      <w:r w:rsidRPr="1A19EDFC" w:rsidR="4F72B12C">
        <w:rPr>
          <w:noProof w:val="0"/>
          <w:lang w:val="en-US"/>
        </w:rPr>
        <w:t xml:space="preserve">) was created using </w:t>
      </w:r>
      <w:r w:rsidRPr="1A19EDFC" w:rsidR="4F72B12C">
        <w:rPr>
          <w:rFonts w:ascii="Consolas" w:hAnsi="Consolas" w:eastAsia="Consolas" w:cs="Consolas"/>
          <w:noProof w:val="0"/>
          <w:lang w:val="en-US"/>
        </w:rPr>
        <w:t>call_date</w:t>
      </w:r>
      <w:r w:rsidRPr="1A19EDFC" w:rsidR="4F72B12C">
        <w:rPr>
          <w:noProof w:val="0"/>
          <w:lang w:val="en-US"/>
        </w:rPr>
        <w:t xml:space="preserve"> and </w:t>
      </w:r>
      <w:r w:rsidRPr="1A19EDFC" w:rsidR="4F72B12C">
        <w:rPr>
          <w:rFonts w:ascii="Consolas" w:hAnsi="Consolas" w:eastAsia="Consolas" w:cs="Consolas"/>
          <w:noProof w:val="0"/>
          <w:lang w:val="en-US"/>
        </w:rPr>
        <w:t>Time</w:t>
      </w:r>
      <w:r w:rsidRPr="1A19EDFC" w:rsidR="4F72B12C">
        <w:rPr>
          <w:noProof w:val="0"/>
          <w:lang w:val="en-US"/>
        </w:rPr>
        <w:t xml:space="preserve"> for granular time-series analysis.</w:t>
      </w:r>
    </w:p>
    <w:p xmlns:wp14="http://schemas.microsoft.com/office/word/2010/wordml" w:rsidP="1A19EDFC" w14:paraId="07078097" wp14:textId="17E0E78A">
      <w:pPr>
        <w:pStyle w:val="Heading2"/>
        <w:spacing w:before="299" w:beforeAutospacing="off" w:after="299" w:afterAutospacing="off"/>
      </w:pPr>
      <w:r w:rsidRPr="1A19EDFC" w:rsidR="4F72B12C">
        <w:rPr>
          <w:b w:val="1"/>
          <w:bCs w:val="1"/>
          <w:noProof w:val="0"/>
          <w:sz w:val="36"/>
          <w:szCs w:val="36"/>
          <w:lang w:val="en-US"/>
        </w:rPr>
        <w:t>2. Call Volume &amp; Outcome Metrics</w:t>
      </w:r>
    </w:p>
    <w:p xmlns:wp14="http://schemas.microsoft.com/office/word/2010/wordml" w:rsidP="1A19EDFC" w14:paraId="1444463A" wp14:textId="76D69004">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Total Calls Placed:</w:t>
      </w:r>
      <w:r w:rsidRPr="1A19EDFC" w:rsidR="4F72B12C">
        <w:rPr>
          <w:noProof w:val="0"/>
          <w:lang w:val="en-US"/>
        </w:rPr>
        <w:t xml:space="preserve"> 56,080</w:t>
      </w:r>
    </w:p>
    <w:p xmlns:wp14="http://schemas.microsoft.com/office/word/2010/wordml" w:rsidP="1A19EDFC" w14:paraId="001797C7" wp14:textId="00B1F846">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Date Range:</w:t>
      </w:r>
      <w:r w:rsidRPr="1A19EDFC" w:rsidR="4F72B12C">
        <w:rPr>
          <w:noProof w:val="0"/>
          <w:lang w:val="en-US"/>
        </w:rPr>
        <w:t xml:space="preserve"> 2nd June to 30th June 2025</w:t>
      </w:r>
    </w:p>
    <w:p xmlns:wp14="http://schemas.microsoft.com/office/word/2010/wordml" w:rsidP="1A19EDFC" w14:paraId="1D3D3CF3" wp14:textId="7A8B9437">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Unique Agents:</w:t>
      </w:r>
      <w:r w:rsidRPr="1A19EDFC" w:rsidR="4F72B12C">
        <w:rPr>
          <w:noProof w:val="0"/>
          <w:lang w:val="en-US"/>
        </w:rPr>
        <w:t xml:space="preserve"> 36</w:t>
      </w:r>
    </w:p>
    <w:p xmlns:wp14="http://schemas.microsoft.com/office/word/2010/wordml" w:rsidP="1A19EDFC" w14:paraId="658EE86A" wp14:textId="2D636505">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Answered Calls:</w:t>
      </w:r>
      <w:r w:rsidRPr="1A19EDFC" w:rsidR="4F72B12C">
        <w:rPr>
          <w:noProof w:val="0"/>
          <w:lang w:val="en-US"/>
        </w:rPr>
        <w:t xml:space="preserve"> 54,311 (96.8%)</w:t>
      </w:r>
    </w:p>
    <w:p xmlns:wp14="http://schemas.microsoft.com/office/word/2010/wordml" w:rsidP="1A19EDFC" w14:paraId="13FFF4BF" wp14:textId="2EB7D914">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Dropped Calls:</w:t>
      </w:r>
      <w:r w:rsidRPr="1A19EDFC" w:rsidR="4F72B12C">
        <w:rPr>
          <w:noProof w:val="0"/>
          <w:lang w:val="en-US"/>
        </w:rPr>
        <w:t xml:space="preserve"> 1,769 (3.2%)</w:t>
      </w:r>
    </w:p>
    <w:p xmlns:wp14="http://schemas.microsoft.com/office/word/2010/wordml" w:rsidP="1A19EDFC" w14:paraId="0F3D57A7" wp14:textId="0D06C3E3">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Overall Drop Rate:</w:t>
      </w:r>
      <w:r w:rsidRPr="1A19EDFC" w:rsidR="4F72B12C">
        <w:rPr>
          <w:noProof w:val="0"/>
          <w:lang w:val="en-US"/>
        </w:rPr>
        <w:t xml:space="preserve"> 3.15%</w:t>
      </w:r>
    </w:p>
    <w:p xmlns:wp14="http://schemas.microsoft.com/office/word/2010/wordml" w:rsidP="1A19EDFC" w14:paraId="56B80D15" wp14:textId="4B7B8924">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Average Talk Time (Answered Calls):</w:t>
      </w:r>
      <w:r w:rsidRPr="1A19EDFC" w:rsidR="4F72B12C">
        <w:rPr>
          <w:noProof w:val="0"/>
          <w:lang w:val="en-US"/>
        </w:rPr>
        <w:t xml:space="preserve"> 3.18 minutes</w:t>
      </w:r>
    </w:p>
    <w:p xmlns:wp14="http://schemas.microsoft.com/office/word/2010/wordml" w:rsidP="1A19EDFC" w14:paraId="06EF5EF7" wp14:textId="19870E2F">
      <w:pPr>
        <w:pStyle w:val="ListParagraph"/>
        <w:numPr>
          <w:ilvl w:val="0"/>
          <w:numId w:val="11"/>
        </w:numPr>
        <w:spacing w:before="240" w:beforeAutospacing="off" w:after="240" w:afterAutospacing="off"/>
        <w:rPr>
          <w:noProof w:val="0"/>
          <w:lang w:val="en-US"/>
        </w:rPr>
      </w:pPr>
      <w:r w:rsidRPr="1A19EDFC" w:rsidR="4F72B12C">
        <w:rPr>
          <w:b w:val="1"/>
          <w:bCs w:val="1"/>
          <w:noProof w:val="0"/>
          <w:lang w:val="en-US"/>
        </w:rPr>
        <w:t>Total Talk Time:</w:t>
      </w:r>
      <w:r w:rsidRPr="1A19EDFC" w:rsidR="4F72B12C">
        <w:rPr>
          <w:noProof w:val="0"/>
          <w:lang w:val="en-US"/>
        </w:rPr>
        <w:t xml:space="preserve"> 172,853.57 minutes (~2880.89 hours)</w:t>
      </w:r>
    </w:p>
    <w:p xmlns:wp14="http://schemas.microsoft.com/office/word/2010/wordml" w:rsidP="1A19EDFC" w14:paraId="7BD141E2" wp14:textId="045F660A">
      <w:pPr>
        <w:spacing w:before="240" w:beforeAutospacing="off" w:after="240" w:afterAutospacing="off"/>
      </w:pPr>
      <w:r w:rsidRPr="1A19EDFC" w:rsidR="4F72B12C">
        <w:rPr>
          <w:noProof w:val="0"/>
          <w:lang w:val="en-US"/>
        </w:rPr>
        <w:t>This highlights a strong operational reliability with a high answer rate and well-distributed call handling load.</w:t>
      </w:r>
    </w:p>
    <w:p xmlns:wp14="http://schemas.microsoft.com/office/word/2010/wordml" w:rsidP="1A19EDFC" w14:paraId="00B88E7C" wp14:textId="47C8F5BB">
      <w:pPr>
        <w:pStyle w:val="Heading2"/>
        <w:spacing w:before="299" w:beforeAutospacing="off" w:after="299" w:afterAutospacing="off"/>
      </w:pPr>
      <w:r w:rsidRPr="1A19EDFC" w:rsidR="4F72B12C">
        <w:rPr>
          <w:b w:val="1"/>
          <w:bCs w:val="1"/>
          <w:noProof w:val="0"/>
          <w:sz w:val="36"/>
          <w:szCs w:val="36"/>
          <w:lang w:val="en-US"/>
        </w:rPr>
        <w:t>3. Peak Hours and Drop Rate Analysis</w:t>
      </w:r>
    </w:p>
    <w:p xmlns:wp14="http://schemas.microsoft.com/office/word/2010/wordml" w:rsidP="1A19EDFC" w14:paraId="05DEAC30" wp14:textId="251F31BE">
      <w:pPr>
        <w:pStyle w:val="ListParagraph"/>
        <w:numPr>
          <w:ilvl w:val="0"/>
          <w:numId w:val="12"/>
        </w:numPr>
        <w:spacing w:before="240" w:beforeAutospacing="off" w:after="240" w:afterAutospacing="off"/>
        <w:rPr>
          <w:b w:val="1"/>
          <w:bCs w:val="1"/>
          <w:noProof w:val="0"/>
          <w:lang w:val="en-US"/>
        </w:rPr>
      </w:pPr>
      <w:r w:rsidRPr="1A19EDFC" w:rsidR="4F72B12C">
        <w:rPr>
          <w:b w:val="1"/>
          <w:bCs w:val="1"/>
          <w:noProof w:val="0"/>
          <w:lang w:val="en-US"/>
        </w:rPr>
        <w:t>Critical Drop Intervals:</w:t>
      </w:r>
    </w:p>
    <w:p xmlns:wp14="http://schemas.microsoft.com/office/word/2010/wordml" w:rsidP="1A19EDFC" w14:paraId="717E6E95" wp14:textId="64321140">
      <w:pPr>
        <w:pStyle w:val="ListParagraph"/>
        <w:numPr>
          <w:ilvl w:val="1"/>
          <w:numId w:val="12"/>
        </w:numPr>
        <w:spacing w:before="240" w:beforeAutospacing="off" w:after="240" w:afterAutospacing="off"/>
        <w:rPr>
          <w:noProof w:val="0"/>
          <w:lang w:val="en-US"/>
        </w:rPr>
      </w:pPr>
      <w:r w:rsidRPr="1A19EDFC" w:rsidR="4F72B12C">
        <w:rPr>
          <w:noProof w:val="0"/>
          <w:lang w:val="en-US"/>
        </w:rPr>
        <w:t>18:00 – Highest drop rate at 7.4%</w:t>
      </w:r>
    </w:p>
    <w:p xmlns:wp14="http://schemas.microsoft.com/office/word/2010/wordml" w:rsidP="1A19EDFC" w14:paraId="55D60962" wp14:textId="115FF9CF">
      <w:pPr>
        <w:pStyle w:val="ListParagraph"/>
        <w:numPr>
          <w:ilvl w:val="1"/>
          <w:numId w:val="12"/>
        </w:numPr>
        <w:spacing w:before="240" w:beforeAutospacing="off" w:after="240" w:afterAutospacing="off"/>
        <w:rPr>
          <w:noProof w:val="0"/>
          <w:lang w:val="en-US"/>
        </w:rPr>
      </w:pPr>
      <w:r w:rsidRPr="1A19EDFC" w:rsidR="4F72B12C">
        <w:rPr>
          <w:noProof w:val="0"/>
          <w:lang w:val="en-US"/>
        </w:rPr>
        <w:t>12:00 – Moderate drop rate at 3.5%</w:t>
      </w:r>
    </w:p>
    <w:p xmlns:wp14="http://schemas.microsoft.com/office/word/2010/wordml" w:rsidP="1A19EDFC" w14:paraId="43A38DB7" wp14:textId="19FE4A45">
      <w:pPr>
        <w:pStyle w:val="ListParagraph"/>
        <w:numPr>
          <w:ilvl w:val="1"/>
          <w:numId w:val="12"/>
        </w:numPr>
        <w:spacing w:before="240" w:beforeAutospacing="off" w:after="240" w:afterAutospacing="off"/>
        <w:rPr>
          <w:noProof w:val="0"/>
          <w:lang w:val="en-US"/>
        </w:rPr>
      </w:pPr>
      <w:r w:rsidRPr="1A19EDFC" w:rsidR="4F72B12C">
        <w:rPr>
          <w:noProof w:val="0"/>
          <w:lang w:val="en-US"/>
        </w:rPr>
        <w:t>11:00 – Early spike with 3.2% drop rate</w:t>
      </w:r>
    </w:p>
    <w:p xmlns:wp14="http://schemas.microsoft.com/office/word/2010/wordml" w:rsidP="1A19EDFC" w14:paraId="0A0916B7" wp14:textId="35452C8F">
      <w:pPr>
        <w:spacing w:before="240" w:beforeAutospacing="off" w:after="240" w:afterAutospacing="off"/>
      </w:pPr>
      <w:r w:rsidRPr="1A19EDFC" w:rsidR="4F72B12C">
        <w:rPr>
          <w:noProof w:val="0"/>
          <w:lang w:val="en-US"/>
        </w:rPr>
        <w:t>This suggests specific time-based stress points, likely due to overlapping call volumes and agent availability.</w:t>
      </w:r>
    </w:p>
    <w:p xmlns:wp14="http://schemas.microsoft.com/office/word/2010/wordml" w:rsidP="1A19EDFC" w14:paraId="417951A7" wp14:textId="3871E8D4">
      <w:pPr>
        <w:pStyle w:val="Heading2"/>
        <w:spacing w:before="299" w:beforeAutospacing="off" w:after="299" w:afterAutospacing="off"/>
      </w:pPr>
      <w:r w:rsidRPr="1A19EDFC" w:rsidR="4F72B12C">
        <w:rPr>
          <w:b w:val="1"/>
          <w:bCs w:val="1"/>
          <w:noProof w:val="0"/>
          <w:sz w:val="36"/>
          <w:szCs w:val="36"/>
          <w:lang w:val="en-US"/>
        </w:rPr>
        <w:t>4. Agent Performance Analysis</w:t>
      </w:r>
    </w:p>
    <w:p xmlns:wp14="http://schemas.microsoft.com/office/word/2010/wordml" w:rsidP="1A19EDFC" w14:paraId="7DD8537C" wp14:textId="4639F259">
      <w:pPr>
        <w:spacing w:before="240" w:beforeAutospacing="off" w:after="240" w:afterAutospacing="off"/>
      </w:pPr>
      <w:r w:rsidRPr="1A19EDFC" w:rsidR="4F72B12C">
        <w:rPr>
          <w:noProof w:val="0"/>
          <w:lang w:val="en-US"/>
        </w:rPr>
        <w:t>Agent productivity was assessed based on several KPIs:</w:t>
      </w:r>
    </w:p>
    <w:p xmlns:wp14="http://schemas.microsoft.com/office/word/2010/wordml" w:rsidP="1A19EDFC" w14:paraId="34B3295B" wp14:textId="36E8D102">
      <w:pPr>
        <w:pStyle w:val="ListParagraph"/>
        <w:numPr>
          <w:ilvl w:val="0"/>
          <w:numId w:val="13"/>
        </w:numPr>
        <w:spacing w:before="240" w:beforeAutospacing="off" w:after="240" w:afterAutospacing="off"/>
        <w:rPr>
          <w:b w:val="1"/>
          <w:bCs w:val="1"/>
          <w:noProof w:val="0"/>
          <w:lang w:val="en-US"/>
        </w:rPr>
      </w:pPr>
      <w:r w:rsidRPr="1A19EDFC" w:rsidR="4F72B12C">
        <w:rPr>
          <w:b w:val="1"/>
          <w:bCs w:val="1"/>
          <w:noProof w:val="0"/>
          <w:lang w:val="en-US"/>
        </w:rPr>
        <w:t>Average Talk Time</w:t>
      </w:r>
    </w:p>
    <w:p xmlns:wp14="http://schemas.microsoft.com/office/word/2010/wordml" w:rsidP="1A19EDFC" w14:paraId="6F72F661" wp14:textId="7B42229A">
      <w:pPr>
        <w:pStyle w:val="ListParagraph"/>
        <w:numPr>
          <w:ilvl w:val="0"/>
          <w:numId w:val="13"/>
        </w:numPr>
        <w:spacing w:before="240" w:beforeAutospacing="off" w:after="240" w:afterAutospacing="off"/>
        <w:rPr>
          <w:b w:val="1"/>
          <w:bCs w:val="1"/>
          <w:noProof w:val="0"/>
          <w:lang w:val="en-US"/>
        </w:rPr>
      </w:pPr>
      <w:r w:rsidRPr="1A19EDFC" w:rsidR="4F72B12C">
        <w:rPr>
          <w:b w:val="1"/>
          <w:bCs w:val="1"/>
          <w:noProof w:val="0"/>
          <w:lang w:val="en-US"/>
        </w:rPr>
        <w:t>Median Talk Time</w:t>
      </w:r>
    </w:p>
    <w:p xmlns:wp14="http://schemas.microsoft.com/office/word/2010/wordml" w:rsidP="1A19EDFC" w14:paraId="6FAB903E" wp14:textId="5F5AD669">
      <w:pPr>
        <w:pStyle w:val="ListParagraph"/>
        <w:numPr>
          <w:ilvl w:val="0"/>
          <w:numId w:val="13"/>
        </w:numPr>
        <w:spacing w:before="240" w:beforeAutospacing="off" w:after="240" w:afterAutospacing="off"/>
        <w:rPr>
          <w:b w:val="1"/>
          <w:bCs w:val="1"/>
          <w:noProof w:val="0"/>
          <w:lang w:val="en-US"/>
        </w:rPr>
      </w:pPr>
      <w:r w:rsidRPr="1A19EDFC" w:rsidR="4F72B12C">
        <w:rPr>
          <w:b w:val="1"/>
          <w:bCs w:val="1"/>
          <w:noProof w:val="0"/>
          <w:lang w:val="en-US"/>
        </w:rPr>
        <w:t>Coefficient of Variation (CV)</w:t>
      </w:r>
    </w:p>
    <w:p xmlns:wp14="http://schemas.microsoft.com/office/word/2010/wordml" w:rsidP="1A19EDFC" w14:paraId="60B5EF1E" wp14:textId="74F5F221">
      <w:pPr>
        <w:pStyle w:val="ListParagraph"/>
        <w:numPr>
          <w:ilvl w:val="0"/>
          <w:numId w:val="13"/>
        </w:numPr>
        <w:spacing w:before="240" w:beforeAutospacing="off" w:after="240" w:afterAutospacing="off"/>
        <w:rPr>
          <w:b w:val="1"/>
          <w:bCs w:val="1"/>
          <w:noProof w:val="0"/>
          <w:lang w:val="en-US"/>
        </w:rPr>
      </w:pPr>
      <w:r w:rsidRPr="1A19EDFC" w:rsidR="4F72B12C">
        <w:rPr>
          <w:b w:val="1"/>
          <w:bCs w:val="1"/>
          <w:noProof w:val="0"/>
          <w:lang w:val="en-US"/>
        </w:rPr>
        <w:t>Answered vs Dropped Calls</w:t>
      </w:r>
    </w:p>
    <w:p xmlns:wp14="http://schemas.microsoft.com/office/word/2010/wordml" w:rsidP="1A19EDFC" w14:paraId="7AC47A51" wp14:textId="632D905E">
      <w:pPr>
        <w:pStyle w:val="ListParagraph"/>
        <w:numPr>
          <w:ilvl w:val="0"/>
          <w:numId w:val="13"/>
        </w:numPr>
        <w:spacing w:before="240" w:beforeAutospacing="off" w:after="240" w:afterAutospacing="off"/>
        <w:rPr>
          <w:b w:val="1"/>
          <w:bCs w:val="1"/>
          <w:noProof w:val="0"/>
          <w:lang w:val="en-US"/>
        </w:rPr>
      </w:pPr>
      <w:r w:rsidRPr="1A19EDFC" w:rsidR="4F72B12C">
        <w:rPr>
          <w:b w:val="1"/>
          <w:bCs w:val="1"/>
          <w:noProof w:val="0"/>
          <w:lang w:val="en-US"/>
        </w:rPr>
        <w:t>Total Hours on Call</w:t>
      </w:r>
    </w:p>
    <w:p xmlns:wp14="http://schemas.microsoft.com/office/word/2010/wordml" w:rsidP="1A19EDFC" w14:paraId="00390B0D" wp14:textId="42F2FA4D">
      <w:pPr>
        <w:spacing w:before="240" w:beforeAutospacing="off" w:after="240" w:afterAutospacing="off"/>
      </w:pPr>
      <w:r w:rsidRPr="1A19EDFC" w:rsidR="4F72B12C">
        <w:rPr>
          <w:b w:val="1"/>
          <w:bCs w:val="1"/>
          <w:noProof w:val="0"/>
          <w:lang w:val="en-US"/>
        </w:rPr>
        <w:t>Top 5 Performing Agents (Efficiency Based):</w:t>
      </w:r>
    </w:p>
    <w:p xmlns:wp14="http://schemas.microsoft.com/office/word/2010/wordml" w:rsidP="1A19EDFC" w14:paraId="0F40D815" wp14:textId="44B240A1">
      <w:pPr>
        <w:pStyle w:val="ListParagraph"/>
        <w:numPr>
          <w:ilvl w:val="0"/>
          <w:numId w:val="14"/>
        </w:numPr>
        <w:spacing w:before="240" w:beforeAutospacing="off" w:after="240" w:afterAutospacing="off"/>
        <w:rPr>
          <w:noProof w:val="0"/>
          <w:lang w:val="en-US"/>
        </w:rPr>
      </w:pPr>
      <w:r w:rsidRPr="1A19EDFC" w:rsidR="4F72B12C">
        <w:rPr>
          <w:b w:val="1"/>
          <w:bCs w:val="1"/>
          <w:noProof w:val="0"/>
          <w:lang w:val="en-US"/>
        </w:rPr>
        <w:t>Zeeshan Salmani</w:t>
      </w:r>
      <w:r w:rsidRPr="1A19EDFC" w:rsidR="4F72B12C">
        <w:rPr>
          <w:noProof w:val="0"/>
          <w:lang w:val="en-US"/>
        </w:rPr>
        <w:t xml:space="preserve"> – 2.01 min avg, 100% answer rate, CV: 0.56</w:t>
      </w:r>
    </w:p>
    <w:p xmlns:wp14="http://schemas.microsoft.com/office/word/2010/wordml" w:rsidP="1A19EDFC" w14:paraId="26059225" wp14:textId="2EF1BBF9">
      <w:pPr>
        <w:pStyle w:val="ListParagraph"/>
        <w:numPr>
          <w:ilvl w:val="0"/>
          <w:numId w:val="14"/>
        </w:numPr>
        <w:spacing w:before="240" w:beforeAutospacing="off" w:after="240" w:afterAutospacing="off"/>
        <w:rPr>
          <w:noProof w:val="0"/>
          <w:lang w:val="en-US"/>
        </w:rPr>
      </w:pPr>
      <w:r w:rsidRPr="1A19EDFC" w:rsidR="4F72B12C">
        <w:rPr>
          <w:b w:val="1"/>
          <w:bCs w:val="1"/>
          <w:noProof w:val="0"/>
          <w:lang w:val="en-US"/>
        </w:rPr>
        <w:t>Gowtham Krishna</w:t>
      </w:r>
      <w:r w:rsidRPr="1A19EDFC" w:rsidR="4F72B12C">
        <w:rPr>
          <w:noProof w:val="0"/>
          <w:lang w:val="en-US"/>
        </w:rPr>
        <w:t xml:space="preserve"> – 2.06 min avg, 100% answer rate, CV: 0.62</w:t>
      </w:r>
    </w:p>
    <w:p xmlns:wp14="http://schemas.microsoft.com/office/word/2010/wordml" w:rsidP="1A19EDFC" w14:paraId="7872075F" wp14:textId="4C468EB5">
      <w:pPr>
        <w:pStyle w:val="ListParagraph"/>
        <w:numPr>
          <w:ilvl w:val="0"/>
          <w:numId w:val="14"/>
        </w:numPr>
        <w:spacing w:before="240" w:beforeAutospacing="off" w:after="240" w:afterAutospacing="off"/>
        <w:rPr>
          <w:noProof w:val="0"/>
          <w:lang w:val="en-US"/>
        </w:rPr>
      </w:pPr>
      <w:r w:rsidRPr="1A19EDFC" w:rsidR="4F72B12C">
        <w:rPr>
          <w:b w:val="1"/>
          <w:bCs w:val="1"/>
          <w:noProof w:val="0"/>
          <w:lang w:val="en-US"/>
        </w:rPr>
        <w:t>Sachin Deva</w:t>
      </w:r>
      <w:r w:rsidRPr="1A19EDFC" w:rsidR="4F72B12C">
        <w:rPr>
          <w:noProof w:val="0"/>
          <w:lang w:val="en-US"/>
        </w:rPr>
        <w:t xml:space="preserve"> – 2.09 min avg, 100% answer rate, CV: 0.62</w:t>
      </w:r>
    </w:p>
    <w:p xmlns:wp14="http://schemas.microsoft.com/office/word/2010/wordml" w:rsidP="1A19EDFC" w14:paraId="22381276" wp14:textId="79654038">
      <w:pPr>
        <w:pStyle w:val="ListParagraph"/>
        <w:numPr>
          <w:ilvl w:val="0"/>
          <w:numId w:val="14"/>
        </w:numPr>
        <w:spacing w:before="240" w:beforeAutospacing="off" w:after="240" w:afterAutospacing="off"/>
        <w:rPr>
          <w:noProof w:val="0"/>
          <w:lang w:val="en-US"/>
        </w:rPr>
      </w:pPr>
      <w:r w:rsidRPr="1A19EDFC" w:rsidR="4F72B12C">
        <w:rPr>
          <w:b w:val="1"/>
          <w:bCs w:val="1"/>
          <w:noProof w:val="0"/>
          <w:lang w:val="en-US"/>
        </w:rPr>
        <w:t>Anshuman</w:t>
      </w:r>
      <w:r w:rsidRPr="1A19EDFC" w:rsidR="4F72B12C">
        <w:rPr>
          <w:noProof w:val="0"/>
          <w:lang w:val="en-US"/>
        </w:rPr>
        <w:t xml:space="preserve"> – 2.13 min avg, 100% answer rate, CV: 0.56</w:t>
      </w:r>
    </w:p>
    <w:p xmlns:wp14="http://schemas.microsoft.com/office/word/2010/wordml" w:rsidP="1A19EDFC" w14:paraId="3439F496" wp14:textId="0FB203F6">
      <w:pPr>
        <w:pStyle w:val="ListParagraph"/>
        <w:numPr>
          <w:ilvl w:val="0"/>
          <w:numId w:val="14"/>
        </w:numPr>
        <w:spacing w:before="240" w:beforeAutospacing="off" w:after="240" w:afterAutospacing="off"/>
        <w:rPr>
          <w:noProof w:val="0"/>
          <w:lang w:val="en-US"/>
        </w:rPr>
      </w:pPr>
      <w:r w:rsidRPr="1A19EDFC" w:rsidR="4F72B12C">
        <w:rPr>
          <w:b w:val="1"/>
          <w:bCs w:val="1"/>
          <w:noProof w:val="0"/>
          <w:lang w:val="en-US"/>
        </w:rPr>
        <w:t>Nibha Kumari</w:t>
      </w:r>
      <w:r w:rsidRPr="1A19EDFC" w:rsidR="4F72B12C">
        <w:rPr>
          <w:noProof w:val="0"/>
          <w:lang w:val="en-US"/>
        </w:rPr>
        <w:t xml:space="preserve"> – 2.54 min avg, 100% answer rate, CV: 0.66</w:t>
      </w:r>
    </w:p>
    <w:p xmlns:wp14="http://schemas.microsoft.com/office/word/2010/wordml" w:rsidP="1A19EDFC" w14:paraId="63E1BACB" wp14:textId="6A9E2D50">
      <w:pPr>
        <w:spacing w:before="240" w:beforeAutospacing="off" w:after="240" w:afterAutospacing="off"/>
      </w:pPr>
      <w:r w:rsidRPr="1A19EDFC" w:rsidR="4F72B12C">
        <w:rPr>
          <w:noProof w:val="0"/>
          <w:lang w:val="en-US"/>
        </w:rPr>
        <w:t>These agents exhibit balanced performance—minimal talk time with excellent consistency and no dropped calls.</w:t>
      </w:r>
    </w:p>
    <w:p xmlns:wp14="http://schemas.microsoft.com/office/word/2010/wordml" w:rsidP="1A19EDFC" w14:paraId="1266F935" wp14:textId="2D0FFA7E">
      <w:pPr>
        <w:spacing w:before="240" w:beforeAutospacing="off" w:after="240" w:afterAutospacing="off"/>
      </w:pPr>
      <w:r w:rsidRPr="1A19EDFC" w:rsidR="4F72B12C">
        <w:rPr>
          <w:b w:val="1"/>
          <w:bCs w:val="1"/>
          <w:noProof w:val="0"/>
          <w:lang w:val="en-US"/>
        </w:rPr>
        <w:t>Bottom 5 Agents (Need Improvement):</w:t>
      </w:r>
    </w:p>
    <w:p xmlns:wp14="http://schemas.microsoft.com/office/word/2010/wordml" w:rsidP="1A19EDFC" w14:paraId="3812052D" wp14:textId="1580ACF8">
      <w:pPr>
        <w:spacing w:before="240" w:beforeAutospacing="off" w:after="240" w:afterAutospacing="off"/>
      </w:pPr>
      <w:r w:rsidRPr="1A19EDFC" w:rsidR="4F72B12C">
        <w:rPr>
          <w:noProof w:val="0"/>
          <w:lang w:val="en-US"/>
        </w:rPr>
        <w:t xml:space="preserve"> 31. </w:t>
      </w:r>
      <w:r w:rsidRPr="1A19EDFC" w:rsidR="4F72B12C">
        <w:rPr>
          <w:b w:val="1"/>
          <w:bCs w:val="1"/>
          <w:noProof w:val="0"/>
          <w:lang w:val="en-US"/>
        </w:rPr>
        <w:t>Shivani</w:t>
      </w:r>
      <w:r w:rsidRPr="1A19EDFC" w:rsidR="4F72B12C">
        <w:rPr>
          <w:noProof w:val="0"/>
          <w:lang w:val="en-US"/>
        </w:rPr>
        <w:t xml:space="preserve"> – 3.48 min avg, CV: 0.58</w:t>
      </w:r>
    </w:p>
    <w:p xmlns:wp14="http://schemas.microsoft.com/office/word/2010/wordml" w:rsidP="1A19EDFC" w14:paraId="1D131959" wp14:textId="422222E4">
      <w:pPr>
        <w:spacing w:before="240" w:beforeAutospacing="off" w:after="240" w:afterAutospacing="off"/>
      </w:pPr>
      <w:r w:rsidRPr="1A19EDFC" w:rsidR="4F72B12C">
        <w:rPr>
          <w:noProof w:val="0"/>
          <w:lang w:val="en-US"/>
        </w:rPr>
        <w:t xml:space="preserve"> 32. </w:t>
      </w:r>
      <w:r w:rsidRPr="1A19EDFC" w:rsidR="4F72B12C">
        <w:rPr>
          <w:b w:val="1"/>
          <w:bCs w:val="1"/>
          <w:noProof w:val="0"/>
          <w:lang w:val="en-US"/>
        </w:rPr>
        <w:t>Vipin Kumar</w:t>
      </w:r>
      <w:r w:rsidRPr="1A19EDFC" w:rsidR="4F72B12C">
        <w:rPr>
          <w:noProof w:val="0"/>
          <w:lang w:val="en-US"/>
        </w:rPr>
        <w:t xml:space="preserve"> – 3.50 min avg, CV: 0.62</w:t>
      </w:r>
    </w:p>
    <w:p xmlns:wp14="http://schemas.microsoft.com/office/word/2010/wordml" w:rsidP="1A19EDFC" w14:paraId="4A8456EF" wp14:textId="51014F62">
      <w:pPr>
        <w:spacing w:before="240" w:beforeAutospacing="off" w:after="240" w:afterAutospacing="off"/>
      </w:pPr>
      <w:r w:rsidRPr="1A19EDFC" w:rsidR="4F72B12C">
        <w:rPr>
          <w:noProof w:val="0"/>
          <w:lang w:val="en-US"/>
        </w:rPr>
        <w:t xml:space="preserve"> 33. </w:t>
      </w:r>
      <w:r w:rsidRPr="1A19EDFC" w:rsidR="4F72B12C">
        <w:rPr>
          <w:b w:val="1"/>
          <w:bCs w:val="1"/>
          <w:noProof w:val="0"/>
          <w:lang w:val="en-US"/>
        </w:rPr>
        <w:t>Aman Sharma</w:t>
      </w:r>
      <w:r w:rsidRPr="1A19EDFC" w:rsidR="4F72B12C">
        <w:rPr>
          <w:noProof w:val="0"/>
          <w:lang w:val="en-US"/>
        </w:rPr>
        <w:t xml:space="preserve"> – 3.55 min avg, CV: 0.64</w:t>
      </w:r>
    </w:p>
    <w:p xmlns:wp14="http://schemas.microsoft.com/office/word/2010/wordml" w:rsidP="1A19EDFC" w14:paraId="0A0CE40F" wp14:textId="557596B6">
      <w:pPr>
        <w:spacing w:before="240" w:beforeAutospacing="off" w:after="240" w:afterAutospacing="off"/>
      </w:pPr>
      <w:r w:rsidRPr="1A19EDFC" w:rsidR="4F72B12C">
        <w:rPr>
          <w:noProof w:val="0"/>
          <w:lang w:val="en-US"/>
        </w:rPr>
        <w:t xml:space="preserve"> 34. </w:t>
      </w:r>
      <w:r w:rsidRPr="1A19EDFC" w:rsidR="4F72B12C">
        <w:rPr>
          <w:b w:val="1"/>
          <w:bCs w:val="1"/>
          <w:noProof w:val="0"/>
          <w:lang w:val="en-US"/>
        </w:rPr>
        <w:t>Rahul Kumar Mishra</w:t>
      </w:r>
      <w:r w:rsidRPr="1A19EDFC" w:rsidR="4F72B12C">
        <w:rPr>
          <w:noProof w:val="0"/>
          <w:lang w:val="en-US"/>
        </w:rPr>
        <w:t xml:space="preserve"> – 3.58 min avg, CV: 0.61</w:t>
      </w:r>
    </w:p>
    <w:p xmlns:wp14="http://schemas.microsoft.com/office/word/2010/wordml" w:rsidP="1A19EDFC" w14:paraId="6F9FEE72" wp14:textId="44C871C3">
      <w:pPr>
        <w:spacing w:before="240" w:beforeAutospacing="off" w:after="240" w:afterAutospacing="off"/>
      </w:pPr>
      <w:r w:rsidRPr="1A19EDFC" w:rsidR="4F72B12C">
        <w:rPr>
          <w:noProof w:val="0"/>
          <w:lang w:val="en-US"/>
        </w:rPr>
        <w:t xml:space="preserve"> 35. </w:t>
      </w:r>
      <w:r w:rsidRPr="1A19EDFC" w:rsidR="4F72B12C">
        <w:rPr>
          <w:b w:val="1"/>
          <w:bCs w:val="1"/>
          <w:noProof w:val="0"/>
          <w:lang w:val="en-US"/>
        </w:rPr>
        <w:t>Vani Nayak</w:t>
      </w:r>
      <w:r w:rsidRPr="1A19EDFC" w:rsidR="4F72B12C">
        <w:rPr>
          <w:noProof w:val="0"/>
          <w:lang w:val="en-US"/>
        </w:rPr>
        <w:t xml:space="preserve"> – 3.61 min avg, CV: 0.63</w:t>
      </w:r>
    </w:p>
    <w:p xmlns:wp14="http://schemas.microsoft.com/office/word/2010/wordml" w:rsidP="1A19EDFC" w14:paraId="170EF596" wp14:textId="6D09BD72">
      <w:pPr>
        <w:spacing w:before="240" w:beforeAutospacing="off" w:after="240" w:afterAutospacing="off"/>
      </w:pPr>
      <w:r w:rsidRPr="1A19EDFC" w:rsidR="4F72B12C">
        <w:rPr>
          <w:noProof w:val="0"/>
          <w:lang w:val="en-US"/>
        </w:rPr>
        <w:t>Longer average talk times indicate potential inefficiencies in issue resolution or user interaction flow.</w:t>
      </w:r>
    </w:p>
    <w:p xmlns:wp14="http://schemas.microsoft.com/office/word/2010/wordml" w:rsidP="1A19EDFC" w14:paraId="458B2D2A" wp14:textId="3F3B17D0">
      <w:pPr>
        <w:pStyle w:val="Heading2"/>
        <w:spacing w:before="299" w:beforeAutospacing="off" w:after="299" w:afterAutospacing="off"/>
      </w:pPr>
      <w:r w:rsidRPr="1A19EDFC" w:rsidR="4F72B12C">
        <w:rPr>
          <w:b w:val="1"/>
          <w:bCs w:val="1"/>
          <w:noProof w:val="0"/>
          <w:sz w:val="36"/>
          <w:szCs w:val="36"/>
          <w:lang w:val="en-US"/>
        </w:rPr>
        <w:t>5. Hourly and Daily Call Patterns</w:t>
      </w:r>
    </w:p>
    <w:p xmlns:wp14="http://schemas.microsoft.com/office/word/2010/wordml" w:rsidP="1A19EDFC" w14:paraId="62D81EEA" wp14:textId="637F5520">
      <w:pPr>
        <w:spacing w:before="240" w:beforeAutospacing="off" w:after="240" w:afterAutospacing="off"/>
      </w:pPr>
      <w:r w:rsidRPr="1A19EDFC" w:rsidR="4F72B12C">
        <w:rPr>
          <w:b w:val="1"/>
          <w:bCs w:val="1"/>
          <w:noProof w:val="0"/>
          <w:lang w:val="en-US"/>
        </w:rPr>
        <w:t>Peak Hourly Call Volume:</w:t>
      </w:r>
    </w:p>
    <w:p xmlns:wp14="http://schemas.microsoft.com/office/word/2010/wordml" w:rsidP="1A19EDFC" w14:paraId="13E5D54C" wp14:textId="29249198">
      <w:pPr>
        <w:pStyle w:val="ListParagraph"/>
        <w:numPr>
          <w:ilvl w:val="0"/>
          <w:numId w:val="15"/>
        </w:numPr>
        <w:spacing w:before="240" w:beforeAutospacing="off" w:after="240" w:afterAutospacing="off"/>
        <w:rPr>
          <w:noProof w:val="0"/>
          <w:lang w:val="en-US"/>
        </w:rPr>
      </w:pPr>
      <w:r w:rsidRPr="1A19EDFC" w:rsidR="4F72B12C">
        <w:rPr>
          <w:noProof w:val="0"/>
          <w:lang w:val="en-US"/>
        </w:rPr>
        <w:t>11:00 – 7,132 calls</w:t>
      </w:r>
    </w:p>
    <w:p xmlns:wp14="http://schemas.microsoft.com/office/word/2010/wordml" w:rsidP="1A19EDFC" w14:paraId="7BFE8DCE" wp14:textId="332CEBE5">
      <w:pPr>
        <w:pStyle w:val="ListParagraph"/>
        <w:numPr>
          <w:ilvl w:val="0"/>
          <w:numId w:val="15"/>
        </w:numPr>
        <w:spacing w:before="240" w:beforeAutospacing="off" w:after="240" w:afterAutospacing="off"/>
        <w:rPr>
          <w:noProof w:val="0"/>
          <w:lang w:val="en-US"/>
        </w:rPr>
      </w:pPr>
      <w:r w:rsidRPr="1A19EDFC" w:rsidR="4F72B12C">
        <w:rPr>
          <w:noProof w:val="0"/>
          <w:lang w:val="en-US"/>
        </w:rPr>
        <w:t>12:00 – 6,815 calls</w:t>
      </w:r>
    </w:p>
    <w:p xmlns:wp14="http://schemas.microsoft.com/office/word/2010/wordml" w:rsidP="1A19EDFC" w14:paraId="52E09C5C" wp14:textId="362D5AA8">
      <w:pPr>
        <w:pStyle w:val="ListParagraph"/>
        <w:numPr>
          <w:ilvl w:val="0"/>
          <w:numId w:val="15"/>
        </w:numPr>
        <w:spacing w:before="240" w:beforeAutospacing="off" w:after="240" w:afterAutospacing="off"/>
        <w:rPr>
          <w:noProof w:val="0"/>
          <w:lang w:val="en-US"/>
        </w:rPr>
      </w:pPr>
      <w:r w:rsidRPr="1A19EDFC" w:rsidR="4F72B12C">
        <w:rPr>
          <w:noProof w:val="0"/>
          <w:lang w:val="en-US"/>
        </w:rPr>
        <w:t>10:00 – 6,664 calls</w:t>
      </w:r>
    </w:p>
    <w:p xmlns:wp14="http://schemas.microsoft.com/office/word/2010/wordml" w:rsidP="1A19EDFC" w14:paraId="47C77A9E" wp14:textId="13EC6C7F">
      <w:pPr>
        <w:spacing w:before="240" w:beforeAutospacing="off" w:after="240" w:afterAutospacing="off"/>
      </w:pPr>
      <w:r w:rsidRPr="1A19EDFC" w:rsidR="4F72B12C">
        <w:rPr>
          <w:b w:val="1"/>
          <w:bCs w:val="1"/>
          <w:noProof w:val="0"/>
          <w:lang w:val="en-US"/>
        </w:rPr>
        <w:t>Daily Distribution:</w:t>
      </w:r>
    </w:p>
    <w:p xmlns:wp14="http://schemas.microsoft.com/office/word/2010/wordml" w:rsidP="1A19EDFC" w14:paraId="5DA85D8B" wp14:textId="79CE4DE5">
      <w:pPr>
        <w:pStyle w:val="ListParagraph"/>
        <w:numPr>
          <w:ilvl w:val="0"/>
          <w:numId w:val="16"/>
        </w:numPr>
        <w:spacing w:before="240" w:beforeAutospacing="off" w:after="240" w:afterAutospacing="off"/>
        <w:rPr>
          <w:noProof w:val="0"/>
          <w:lang w:val="en-US"/>
        </w:rPr>
      </w:pPr>
      <w:r w:rsidRPr="1A19EDFC" w:rsidR="4F72B12C">
        <w:rPr>
          <w:noProof w:val="0"/>
          <w:lang w:val="en-US"/>
        </w:rPr>
        <w:t>Monday – Highest with 12,222 calls</w:t>
      </w:r>
    </w:p>
    <w:p xmlns:wp14="http://schemas.microsoft.com/office/word/2010/wordml" w:rsidP="1A19EDFC" w14:paraId="6723BD34" wp14:textId="6A4BA28B">
      <w:pPr>
        <w:pStyle w:val="ListParagraph"/>
        <w:numPr>
          <w:ilvl w:val="0"/>
          <w:numId w:val="16"/>
        </w:numPr>
        <w:spacing w:before="240" w:beforeAutospacing="off" w:after="240" w:afterAutospacing="off"/>
        <w:rPr>
          <w:noProof w:val="0"/>
          <w:lang w:val="en-US"/>
        </w:rPr>
      </w:pPr>
      <w:r w:rsidRPr="1A19EDFC" w:rsidR="4F72B12C">
        <w:rPr>
          <w:noProof w:val="0"/>
          <w:lang w:val="en-US"/>
        </w:rPr>
        <w:t>Saturday – Moderate at 8,526 calls</w:t>
      </w:r>
    </w:p>
    <w:p xmlns:wp14="http://schemas.microsoft.com/office/word/2010/wordml" w:rsidP="1A19EDFC" w14:paraId="00542A2B" wp14:textId="0C18D971">
      <w:pPr>
        <w:pStyle w:val="ListParagraph"/>
        <w:numPr>
          <w:ilvl w:val="0"/>
          <w:numId w:val="16"/>
        </w:numPr>
        <w:spacing w:before="240" w:beforeAutospacing="off" w:after="240" w:afterAutospacing="off"/>
        <w:rPr>
          <w:noProof w:val="0"/>
          <w:lang w:val="en-US"/>
        </w:rPr>
      </w:pPr>
      <w:r w:rsidRPr="1A19EDFC" w:rsidR="4F72B12C">
        <w:rPr>
          <w:noProof w:val="0"/>
          <w:lang w:val="en-US"/>
        </w:rPr>
        <w:t>Friday – Lowest with 8,314 calls</w:t>
      </w:r>
    </w:p>
    <w:p xmlns:wp14="http://schemas.microsoft.com/office/word/2010/wordml" w:rsidP="1A19EDFC" w14:paraId="1C39F539" wp14:textId="5129E54E">
      <w:pPr>
        <w:spacing w:before="240" w:beforeAutospacing="off" w:after="240" w:afterAutospacing="off"/>
      </w:pPr>
      <w:r w:rsidRPr="1A19EDFC" w:rsidR="4F72B12C">
        <w:rPr>
          <w:noProof w:val="0"/>
          <w:lang w:val="en-US"/>
        </w:rPr>
        <w:t xml:space="preserve">Talk times remained </w:t>
      </w:r>
      <w:r w:rsidRPr="1A19EDFC" w:rsidR="4F72B12C">
        <w:rPr>
          <w:noProof w:val="0"/>
          <w:lang w:val="en-US"/>
        </w:rPr>
        <w:t>fairly consistent</w:t>
      </w:r>
      <w:r w:rsidRPr="1A19EDFC" w:rsidR="4F72B12C">
        <w:rPr>
          <w:noProof w:val="0"/>
          <w:lang w:val="en-US"/>
        </w:rPr>
        <w:t xml:space="preserve"> across weekdays, suggesting steady training and workload management.</w:t>
      </w:r>
    </w:p>
    <w:p xmlns:wp14="http://schemas.microsoft.com/office/word/2010/wordml" w:rsidP="1A19EDFC" w14:paraId="3E3133A1" wp14:textId="54505BF0">
      <w:pPr>
        <w:spacing w:before="240" w:beforeAutospacing="off" w:after="240" w:afterAutospacing="off"/>
        <w:rPr>
          <w:noProof w:val="0"/>
          <w:lang w:val="en-US"/>
        </w:rPr>
      </w:pPr>
    </w:p>
    <w:p xmlns:wp14="http://schemas.microsoft.com/office/word/2010/wordml" w:rsidP="1A19EDFC" w14:paraId="3B4F29CA" wp14:textId="1DD09C1F">
      <w:pPr>
        <w:spacing w:before="240" w:beforeAutospacing="off" w:after="240" w:afterAutospacing="off"/>
        <w:rPr>
          <w:noProof w:val="0"/>
          <w:lang w:val="en-US"/>
        </w:rPr>
      </w:pPr>
    </w:p>
    <w:p xmlns:wp14="http://schemas.microsoft.com/office/word/2010/wordml" w:rsidP="1A19EDFC" w14:paraId="063151F2" wp14:textId="0F1DAE14">
      <w:pPr>
        <w:pStyle w:val="Heading2"/>
        <w:spacing w:before="299" w:beforeAutospacing="off" w:after="299" w:afterAutospacing="off"/>
      </w:pPr>
      <w:r w:rsidRPr="1A19EDFC" w:rsidR="4F72B12C">
        <w:rPr>
          <w:b w:val="1"/>
          <w:bCs w:val="1"/>
          <w:noProof w:val="0"/>
          <w:sz w:val="36"/>
          <w:szCs w:val="36"/>
          <w:lang w:val="en-US"/>
        </w:rPr>
        <w:t>6. Agent Activity by Hour</w:t>
      </w:r>
    </w:p>
    <w:p xmlns:wp14="http://schemas.microsoft.com/office/word/2010/wordml" w:rsidP="1A19EDFC" w14:paraId="056D741E" wp14:textId="586352C3">
      <w:pPr>
        <w:pStyle w:val="Normal"/>
        <w:rPr>
          <w:noProof w:val="0"/>
          <w:lang w:val="en-US"/>
        </w:rPr>
      </w:pPr>
    </w:p>
    <w:p xmlns:wp14="http://schemas.microsoft.com/office/word/2010/wordml" w:rsidP="1A19EDFC" w14:paraId="35A4665C" wp14:textId="5D1F524D">
      <w:pPr>
        <w:spacing w:before="240" w:beforeAutospacing="off" w:after="240" w:afterAutospacing="off"/>
      </w:pPr>
      <w:r w:rsidRPr="1A19EDFC" w:rsidR="4F72B12C">
        <w:rPr>
          <w:b w:val="1"/>
          <w:bCs w:val="1"/>
          <w:noProof w:val="0"/>
          <w:lang w:val="en-US"/>
        </w:rPr>
        <w:t>Top 5 Active Agents by Hour:</w:t>
      </w:r>
    </w:p>
    <w:p xmlns:wp14="http://schemas.microsoft.com/office/word/2010/wordml" w:rsidP="1A19EDFC" w14:paraId="65797ECC" wp14:textId="54913F76">
      <w:pPr>
        <w:pStyle w:val="ListParagraph"/>
        <w:numPr>
          <w:ilvl w:val="0"/>
          <w:numId w:val="17"/>
        </w:numPr>
        <w:spacing w:before="240" w:beforeAutospacing="off" w:after="240" w:afterAutospacing="off"/>
        <w:rPr>
          <w:noProof w:val="0"/>
          <w:lang w:val="en-US"/>
        </w:rPr>
      </w:pPr>
      <w:r w:rsidRPr="1A19EDFC" w:rsidR="4F72B12C">
        <w:rPr>
          <w:b w:val="1"/>
          <w:bCs w:val="1"/>
          <w:noProof w:val="0"/>
          <w:lang w:val="en-US"/>
        </w:rPr>
        <w:t>Deepak Rajbhar</w:t>
      </w:r>
      <w:r w:rsidRPr="1A19EDFC" w:rsidR="4F72B12C">
        <w:rPr>
          <w:noProof w:val="0"/>
          <w:lang w:val="en-US"/>
        </w:rPr>
        <w:t xml:space="preserve"> – Peak at 11:00 (2,693 calls)</w:t>
      </w:r>
    </w:p>
    <w:p xmlns:wp14="http://schemas.microsoft.com/office/word/2010/wordml" w:rsidP="1A19EDFC" w14:paraId="36F0A648" wp14:textId="2EC71C57">
      <w:pPr>
        <w:pStyle w:val="ListParagraph"/>
        <w:numPr>
          <w:ilvl w:val="0"/>
          <w:numId w:val="17"/>
        </w:numPr>
        <w:spacing w:before="240" w:beforeAutospacing="off" w:after="240" w:afterAutospacing="off"/>
        <w:rPr>
          <w:noProof w:val="0"/>
          <w:lang w:val="en-US"/>
        </w:rPr>
      </w:pPr>
      <w:r w:rsidRPr="1A19EDFC" w:rsidR="4F72B12C">
        <w:rPr>
          <w:b w:val="1"/>
          <w:bCs w:val="1"/>
          <w:noProof w:val="0"/>
          <w:lang w:val="en-US"/>
        </w:rPr>
        <w:t>Nikki Kumari</w:t>
      </w:r>
      <w:r w:rsidRPr="1A19EDFC" w:rsidR="4F72B12C">
        <w:rPr>
          <w:noProof w:val="0"/>
          <w:lang w:val="en-US"/>
        </w:rPr>
        <w:t xml:space="preserve"> – Peak at 11:00 (2,668 calls)</w:t>
      </w:r>
    </w:p>
    <w:p xmlns:wp14="http://schemas.microsoft.com/office/word/2010/wordml" w:rsidP="1A19EDFC" w14:paraId="53DC99A9" wp14:textId="53DD6898">
      <w:pPr>
        <w:pStyle w:val="ListParagraph"/>
        <w:numPr>
          <w:ilvl w:val="0"/>
          <w:numId w:val="17"/>
        </w:numPr>
        <w:spacing w:before="240" w:beforeAutospacing="off" w:after="240" w:afterAutospacing="off"/>
        <w:rPr>
          <w:noProof w:val="0"/>
          <w:lang w:val="en-US"/>
        </w:rPr>
      </w:pPr>
      <w:r w:rsidRPr="1A19EDFC" w:rsidR="4F72B12C">
        <w:rPr>
          <w:b w:val="1"/>
          <w:bCs w:val="1"/>
          <w:noProof w:val="0"/>
          <w:lang w:val="en-US"/>
        </w:rPr>
        <w:t>Neha</w:t>
      </w:r>
      <w:r w:rsidRPr="1A19EDFC" w:rsidR="4F72B12C">
        <w:rPr>
          <w:noProof w:val="0"/>
          <w:lang w:val="en-US"/>
        </w:rPr>
        <w:t xml:space="preserve"> – Peak at 12:00 (2,463 calls)</w:t>
      </w:r>
    </w:p>
    <w:p xmlns:wp14="http://schemas.microsoft.com/office/word/2010/wordml" w:rsidP="1A19EDFC" w14:paraId="3C927D6F" wp14:textId="49EC77DA">
      <w:pPr>
        <w:pStyle w:val="ListParagraph"/>
        <w:numPr>
          <w:ilvl w:val="0"/>
          <w:numId w:val="17"/>
        </w:numPr>
        <w:spacing w:before="240" w:beforeAutospacing="off" w:after="240" w:afterAutospacing="off"/>
        <w:rPr>
          <w:noProof w:val="0"/>
          <w:lang w:val="en-US"/>
        </w:rPr>
      </w:pPr>
      <w:r w:rsidRPr="1A19EDFC" w:rsidR="4F72B12C">
        <w:rPr>
          <w:b w:val="1"/>
          <w:bCs w:val="1"/>
          <w:noProof w:val="0"/>
          <w:lang w:val="en-US"/>
        </w:rPr>
        <w:t>Aman Sharma</w:t>
      </w:r>
      <w:r w:rsidRPr="1A19EDFC" w:rsidR="4F72B12C">
        <w:rPr>
          <w:noProof w:val="0"/>
          <w:lang w:val="en-US"/>
        </w:rPr>
        <w:t xml:space="preserve"> – Peak at 18:00 (2,394 calls)</w:t>
      </w:r>
    </w:p>
    <w:p xmlns:wp14="http://schemas.microsoft.com/office/word/2010/wordml" w:rsidP="1A19EDFC" w14:paraId="3FB61CBD" wp14:textId="478B4FE1">
      <w:pPr>
        <w:pStyle w:val="ListParagraph"/>
        <w:numPr>
          <w:ilvl w:val="0"/>
          <w:numId w:val="17"/>
        </w:numPr>
        <w:spacing w:before="240" w:beforeAutospacing="off" w:after="240" w:afterAutospacing="off"/>
        <w:rPr>
          <w:noProof w:val="0"/>
          <w:lang w:val="en-US"/>
        </w:rPr>
      </w:pPr>
      <w:r w:rsidRPr="1A19EDFC" w:rsidR="4F72B12C">
        <w:rPr>
          <w:b w:val="1"/>
          <w:bCs w:val="1"/>
          <w:noProof w:val="0"/>
          <w:lang w:val="en-US"/>
        </w:rPr>
        <w:t>Manish Kumar</w:t>
      </w:r>
      <w:r w:rsidRPr="1A19EDFC" w:rsidR="4F72B12C">
        <w:rPr>
          <w:noProof w:val="0"/>
          <w:lang w:val="en-US"/>
        </w:rPr>
        <w:t xml:space="preserve"> – Peak at 9:00 (2,321 calls)</w:t>
      </w:r>
    </w:p>
    <w:p xmlns:wp14="http://schemas.microsoft.com/office/word/2010/wordml" w:rsidP="1A19EDFC" w14:paraId="0B57CB48" wp14:textId="4ED26C9E">
      <w:pPr>
        <w:spacing w:before="240" w:beforeAutospacing="off" w:after="240" w:afterAutospacing="off"/>
      </w:pPr>
      <w:r w:rsidRPr="1A19EDFC" w:rsidR="4F72B12C">
        <w:rPr>
          <w:noProof w:val="0"/>
          <w:lang w:val="en-US"/>
        </w:rPr>
        <w:t>The analysis highlights which agents are most active during high-traffic periods, assisting in optimizing agent shifts.</w:t>
      </w:r>
    </w:p>
    <w:p xmlns:wp14="http://schemas.microsoft.com/office/word/2010/wordml" w:rsidP="1A19EDFC" w14:paraId="6E0BB13F" wp14:textId="26EE6425">
      <w:pPr>
        <w:pStyle w:val="Heading2"/>
        <w:spacing w:before="299" w:beforeAutospacing="off" w:after="299" w:afterAutospacing="off"/>
      </w:pPr>
      <w:r w:rsidRPr="1A19EDFC" w:rsidR="4F72B12C">
        <w:rPr>
          <w:b w:val="1"/>
          <w:bCs w:val="1"/>
          <w:noProof w:val="0"/>
          <w:sz w:val="36"/>
          <w:szCs w:val="36"/>
          <w:lang w:val="en-US"/>
        </w:rPr>
        <w:t>7. Half-Hourly Call Duration Trends</w:t>
      </w:r>
    </w:p>
    <w:p xmlns:wp14="http://schemas.microsoft.com/office/word/2010/wordml" w:rsidP="1A19EDFC" w14:paraId="3EF0109B" wp14:textId="11C77FCE">
      <w:pPr>
        <w:spacing w:before="240" w:beforeAutospacing="off" w:after="240" w:afterAutospacing="off"/>
      </w:pPr>
      <w:r w:rsidRPr="1A19EDFC" w:rsidR="4F72B12C">
        <w:rPr>
          <w:noProof w:val="0"/>
          <w:lang w:val="en-US"/>
        </w:rPr>
        <w:t>Each weekday was analyzed across 30-minute intervals to track average call durations. Common patterns include:</w:t>
      </w:r>
    </w:p>
    <w:p xmlns:wp14="http://schemas.microsoft.com/office/word/2010/wordml" w:rsidP="1A19EDFC" w14:paraId="12D9A260" wp14:textId="7DEAE7A5">
      <w:pPr>
        <w:pStyle w:val="ListParagraph"/>
        <w:numPr>
          <w:ilvl w:val="0"/>
          <w:numId w:val="18"/>
        </w:numPr>
        <w:spacing w:before="240" w:beforeAutospacing="off" w:after="240" w:afterAutospacing="off"/>
        <w:rPr>
          <w:b w:val="1"/>
          <w:bCs w:val="1"/>
          <w:noProof w:val="0"/>
          <w:lang w:val="en-US"/>
        </w:rPr>
      </w:pPr>
      <w:r w:rsidRPr="1A19EDFC" w:rsidR="4F72B12C">
        <w:rPr>
          <w:noProof w:val="0"/>
          <w:lang w:val="en-US"/>
        </w:rPr>
        <w:t xml:space="preserve">Longest durations between </w:t>
      </w:r>
      <w:r w:rsidRPr="1A19EDFC" w:rsidR="4F72B12C">
        <w:rPr>
          <w:b w:val="1"/>
          <w:bCs w:val="1"/>
          <w:noProof w:val="0"/>
          <w:lang w:val="en-US"/>
        </w:rPr>
        <w:t>09:00–12:00</w:t>
      </w:r>
    </w:p>
    <w:p xmlns:wp14="http://schemas.microsoft.com/office/word/2010/wordml" w:rsidP="1A19EDFC" w14:paraId="30BA6420" wp14:textId="4D4BC031">
      <w:pPr>
        <w:pStyle w:val="ListParagraph"/>
        <w:numPr>
          <w:ilvl w:val="0"/>
          <w:numId w:val="18"/>
        </w:numPr>
        <w:spacing w:before="240" w:beforeAutospacing="off" w:after="240" w:afterAutospacing="off"/>
        <w:rPr>
          <w:noProof w:val="0"/>
          <w:lang w:val="en-US"/>
        </w:rPr>
      </w:pPr>
      <w:r w:rsidRPr="1A19EDFC" w:rsidR="4F72B12C">
        <w:rPr>
          <w:noProof w:val="0"/>
          <w:lang w:val="en-US"/>
        </w:rPr>
        <w:t>Gradual decline post lunch hours</w:t>
      </w:r>
    </w:p>
    <w:p xmlns:wp14="http://schemas.microsoft.com/office/word/2010/wordml" w:rsidP="1A19EDFC" w14:paraId="64B44A8F" wp14:textId="27964B1D">
      <w:pPr>
        <w:pStyle w:val="ListParagraph"/>
        <w:numPr>
          <w:ilvl w:val="0"/>
          <w:numId w:val="18"/>
        </w:numPr>
        <w:spacing w:before="240" w:beforeAutospacing="off" w:after="240" w:afterAutospacing="off"/>
        <w:rPr>
          <w:noProof w:val="0"/>
          <w:lang w:val="en-US"/>
        </w:rPr>
      </w:pPr>
      <w:r w:rsidRPr="1A19EDFC" w:rsidR="4F72B12C">
        <w:rPr>
          <w:noProof w:val="0"/>
          <w:lang w:val="en-US"/>
        </w:rPr>
        <w:t xml:space="preserve">Second spike in the </w:t>
      </w:r>
      <w:r w:rsidRPr="1A19EDFC" w:rsidR="4F72B12C">
        <w:rPr>
          <w:b w:val="1"/>
          <w:bCs w:val="1"/>
          <w:noProof w:val="0"/>
          <w:lang w:val="en-US"/>
        </w:rPr>
        <w:t>18:00–19:00</w:t>
      </w:r>
      <w:r w:rsidRPr="1A19EDFC" w:rsidR="4F72B12C">
        <w:rPr>
          <w:noProof w:val="0"/>
          <w:lang w:val="en-US"/>
        </w:rPr>
        <w:t xml:space="preserve"> window</w:t>
      </w:r>
    </w:p>
    <w:p xmlns:wp14="http://schemas.microsoft.com/office/word/2010/wordml" w:rsidP="1A19EDFC" w14:paraId="78B4BB02" wp14:textId="3C734D97">
      <w:pPr>
        <w:spacing w:before="240" w:beforeAutospacing="off" w:after="240" w:afterAutospacing="off"/>
      </w:pPr>
      <w:r w:rsidRPr="1A19EDFC" w:rsidR="4F72B12C">
        <w:rPr>
          <w:noProof w:val="0"/>
          <w:lang w:val="en-US"/>
        </w:rPr>
        <w:t xml:space="preserve">This </w:t>
      </w:r>
      <w:r w:rsidRPr="1A19EDFC" w:rsidR="4F72B12C">
        <w:rPr>
          <w:noProof w:val="0"/>
          <w:lang w:val="en-US"/>
        </w:rPr>
        <w:t>indicates</w:t>
      </w:r>
      <w:r w:rsidRPr="1A19EDFC" w:rsidR="4F72B12C">
        <w:rPr>
          <w:noProof w:val="0"/>
          <w:lang w:val="en-US"/>
        </w:rPr>
        <w:t xml:space="preserve"> a rhythm where early queries are complex and require more interaction time.</w:t>
      </w:r>
    </w:p>
    <w:p xmlns:wp14="http://schemas.microsoft.com/office/word/2010/wordml" w:rsidP="1A19EDFC" w14:paraId="0915BE69" wp14:textId="075175DB">
      <w:pPr>
        <w:spacing w:before="240" w:beforeAutospacing="off" w:after="240" w:afterAutospacing="off"/>
        <w:rPr>
          <w:noProof w:val="0"/>
          <w:lang w:val="en-US"/>
        </w:rPr>
      </w:pPr>
    </w:p>
    <w:p xmlns:wp14="http://schemas.microsoft.com/office/word/2010/wordml" w:rsidP="1A19EDFC" w14:paraId="5972CCE5" wp14:textId="5F44FDF0">
      <w:pPr>
        <w:spacing w:before="240" w:beforeAutospacing="off" w:after="240" w:afterAutospacing="off"/>
        <w:rPr>
          <w:noProof w:val="0"/>
          <w:lang w:val="en-US"/>
        </w:rPr>
      </w:pPr>
    </w:p>
    <w:p xmlns:wp14="http://schemas.microsoft.com/office/word/2010/wordml" w:rsidP="1A19EDFC" w14:paraId="132C894E" wp14:textId="4A8229EA">
      <w:pPr>
        <w:pStyle w:val="Heading2"/>
        <w:spacing w:before="299" w:beforeAutospacing="off" w:after="299" w:afterAutospacing="off"/>
      </w:pPr>
      <w:r w:rsidRPr="1A19EDFC" w:rsidR="4F72B12C">
        <w:rPr>
          <w:b w:val="1"/>
          <w:bCs w:val="1"/>
          <w:noProof w:val="0"/>
          <w:sz w:val="36"/>
          <w:szCs w:val="36"/>
          <w:lang w:val="en-US"/>
        </w:rPr>
        <w:t>8. Anomaly Detection in Call Durations</w:t>
      </w:r>
    </w:p>
    <w:p xmlns:wp14="http://schemas.microsoft.com/office/word/2010/wordml" w:rsidP="1A19EDFC" w14:paraId="1B4D83C0" wp14:textId="77DFA66C">
      <w:pPr>
        <w:spacing w:before="240" w:beforeAutospacing="off" w:after="240" w:afterAutospacing="off"/>
      </w:pPr>
      <w:r w:rsidRPr="1A19EDFC" w:rsidR="4F72B12C">
        <w:rPr>
          <w:noProof w:val="0"/>
          <w:lang w:val="en-US"/>
        </w:rPr>
        <w:t>Calls falling outside the interquartile range (avg - 1.17 min to 7.10 min) were flagged.</w:t>
      </w:r>
    </w:p>
    <w:p xmlns:wp14="http://schemas.microsoft.com/office/word/2010/wordml" w:rsidP="1A19EDFC" w14:paraId="2AC2A069" wp14:textId="230134F5">
      <w:pPr>
        <w:spacing w:before="240" w:beforeAutospacing="off" w:after="240" w:afterAutospacing="off"/>
      </w:pPr>
      <w:r w:rsidRPr="1A19EDFC" w:rsidR="4F72B12C">
        <w:rPr>
          <w:b w:val="1"/>
          <w:bCs w:val="1"/>
          <w:noProof w:val="0"/>
          <w:lang w:val="en-US"/>
        </w:rPr>
        <w:t>Top Anomalous Calls (Duration &gt; 15 min):</w:t>
      </w:r>
    </w:p>
    <w:p xmlns:wp14="http://schemas.microsoft.com/office/word/2010/wordml" w:rsidP="1A19EDFC" w14:paraId="570788F2" wp14:textId="41D884E9">
      <w:pPr>
        <w:pStyle w:val="ListParagraph"/>
        <w:numPr>
          <w:ilvl w:val="0"/>
          <w:numId w:val="19"/>
        </w:numPr>
        <w:spacing w:before="240" w:beforeAutospacing="off" w:after="240" w:afterAutospacing="off"/>
        <w:rPr>
          <w:noProof w:val="0"/>
          <w:lang w:val="en-US"/>
        </w:rPr>
      </w:pPr>
      <w:r w:rsidRPr="1A19EDFC" w:rsidR="4F72B12C">
        <w:rPr>
          <w:b w:val="1"/>
          <w:bCs w:val="1"/>
          <w:noProof w:val="0"/>
          <w:lang w:val="en-US"/>
        </w:rPr>
        <w:t>Ankur Kumar Sharma</w:t>
      </w:r>
      <w:r w:rsidRPr="1A19EDFC" w:rsidR="4F72B12C">
        <w:rPr>
          <w:noProof w:val="0"/>
          <w:lang w:val="en-US"/>
        </w:rPr>
        <w:t xml:space="preserve"> – 16.45 min (2025-06-27)</w:t>
      </w:r>
    </w:p>
    <w:p xmlns:wp14="http://schemas.microsoft.com/office/word/2010/wordml" w:rsidP="1A19EDFC" w14:paraId="731DF665" wp14:textId="1CE2BA66">
      <w:pPr>
        <w:pStyle w:val="ListParagraph"/>
        <w:numPr>
          <w:ilvl w:val="0"/>
          <w:numId w:val="19"/>
        </w:numPr>
        <w:spacing w:before="240" w:beforeAutospacing="off" w:after="240" w:afterAutospacing="off"/>
        <w:rPr>
          <w:noProof w:val="0"/>
          <w:lang w:val="en-US"/>
        </w:rPr>
      </w:pPr>
      <w:r w:rsidRPr="1A19EDFC" w:rsidR="4F72B12C">
        <w:rPr>
          <w:b w:val="1"/>
          <w:bCs w:val="1"/>
          <w:noProof w:val="0"/>
          <w:lang w:val="en-US"/>
        </w:rPr>
        <w:t>Richa</w:t>
      </w:r>
      <w:r w:rsidRPr="1A19EDFC" w:rsidR="4F72B12C">
        <w:rPr>
          <w:noProof w:val="0"/>
          <w:lang w:val="en-US"/>
        </w:rPr>
        <w:t xml:space="preserve"> – 16.45 min (2025-06-27)</w:t>
      </w:r>
    </w:p>
    <w:p xmlns:wp14="http://schemas.microsoft.com/office/word/2010/wordml" w:rsidP="1A19EDFC" w14:paraId="3D06A883" wp14:textId="0F99DA2E">
      <w:pPr>
        <w:pStyle w:val="ListParagraph"/>
        <w:numPr>
          <w:ilvl w:val="0"/>
          <w:numId w:val="19"/>
        </w:numPr>
        <w:spacing w:before="240" w:beforeAutospacing="off" w:after="240" w:afterAutospacing="off"/>
        <w:rPr>
          <w:noProof w:val="0"/>
          <w:lang w:val="en-US"/>
        </w:rPr>
      </w:pPr>
      <w:r w:rsidRPr="1A19EDFC" w:rsidR="4F72B12C">
        <w:rPr>
          <w:b w:val="1"/>
          <w:bCs w:val="1"/>
          <w:noProof w:val="0"/>
          <w:lang w:val="en-US"/>
        </w:rPr>
        <w:t>Deepak Rajbhar</w:t>
      </w:r>
      <w:r w:rsidRPr="1A19EDFC" w:rsidR="4F72B12C">
        <w:rPr>
          <w:noProof w:val="0"/>
          <w:lang w:val="en-US"/>
        </w:rPr>
        <w:t xml:space="preserve"> – 16.42 min (2025-06-18)</w:t>
      </w:r>
    </w:p>
    <w:p xmlns:wp14="http://schemas.microsoft.com/office/word/2010/wordml" w:rsidP="1A19EDFC" w14:paraId="1DFF23EF" wp14:textId="35987F7A">
      <w:pPr>
        <w:spacing w:before="240" w:beforeAutospacing="off" w:after="240" w:afterAutospacing="off"/>
      </w:pPr>
      <w:r w:rsidRPr="1A19EDFC" w:rsidR="4F72B12C">
        <w:rPr>
          <w:noProof w:val="0"/>
          <w:lang w:val="en-US"/>
        </w:rPr>
        <w:t>Such calls may point to either very complex customer queries or breakdowns in call efficiency protocols.</w:t>
      </w:r>
    </w:p>
    <w:p xmlns:wp14="http://schemas.microsoft.com/office/word/2010/wordml" w:rsidP="1A19EDFC" w14:paraId="06B25833" wp14:textId="33074FEE">
      <w:pPr>
        <w:pStyle w:val="Heading2"/>
        <w:spacing w:before="299" w:beforeAutospacing="off" w:after="299" w:afterAutospacing="off"/>
      </w:pPr>
      <w:r w:rsidRPr="1A19EDFC" w:rsidR="4F72B12C">
        <w:rPr>
          <w:b w:val="1"/>
          <w:bCs w:val="1"/>
          <w:noProof w:val="0"/>
          <w:sz w:val="36"/>
          <w:szCs w:val="36"/>
          <w:lang w:val="en-US"/>
        </w:rPr>
        <w:t>9. Recommendations &amp; Strategic Insights</w:t>
      </w:r>
    </w:p>
    <w:p xmlns:wp14="http://schemas.microsoft.com/office/word/2010/wordml" w:rsidP="1A19EDFC" w14:paraId="0C5537A5" wp14:textId="58C01345">
      <w:pPr>
        <w:spacing w:before="240" w:beforeAutospacing="off" w:after="240" w:afterAutospacing="off"/>
      </w:pPr>
      <w:r w:rsidRPr="1A19EDFC" w:rsidR="4F72B12C">
        <w:rPr>
          <w:b w:val="1"/>
          <w:bCs w:val="1"/>
          <w:noProof w:val="0"/>
          <w:lang w:val="en-US"/>
        </w:rPr>
        <w:t>KPI Status:</w:t>
      </w:r>
    </w:p>
    <w:p xmlns:wp14="http://schemas.microsoft.com/office/word/2010/wordml" w:rsidP="1A19EDFC" w14:paraId="6F8B3C57" wp14:textId="7B3A2470">
      <w:pPr>
        <w:pStyle w:val="ListParagraph"/>
        <w:numPr>
          <w:ilvl w:val="0"/>
          <w:numId w:val="20"/>
        </w:numPr>
        <w:spacing w:before="240" w:beforeAutospacing="off" w:after="240" w:afterAutospacing="off"/>
        <w:rPr>
          <w:noProof w:val="0"/>
          <w:lang w:val="en-US"/>
        </w:rPr>
      </w:pPr>
      <w:r w:rsidRPr="1A19EDFC" w:rsidR="4F72B12C">
        <w:rPr>
          <w:b w:val="1"/>
          <w:bCs w:val="1"/>
          <w:noProof w:val="0"/>
          <w:lang w:val="en-US"/>
        </w:rPr>
        <w:t>Drop Rate:</w:t>
      </w:r>
      <w:r w:rsidRPr="1A19EDFC" w:rsidR="4F72B12C">
        <w:rPr>
          <w:noProof w:val="0"/>
          <w:lang w:val="en-US"/>
        </w:rPr>
        <w:t xml:space="preserve"> 3.2% – ✅ Acceptable</w:t>
      </w:r>
    </w:p>
    <w:p xmlns:wp14="http://schemas.microsoft.com/office/word/2010/wordml" w:rsidP="1A19EDFC" w14:paraId="439313E9" wp14:textId="7E42D685">
      <w:pPr>
        <w:pStyle w:val="ListParagraph"/>
        <w:numPr>
          <w:ilvl w:val="0"/>
          <w:numId w:val="20"/>
        </w:numPr>
        <w:spacing w:before="240" w:beforeAutospacing="off" w:after="240" w:afterAutospacing="off"/>
        <w:rPr>
          <w:noProof w:val="0"/>
          <w:lang w:val="en-US"/>
        </w:rPr>
      </w:pPr>
      <w:r w:rsidRPr="1A19EDFC" w:rsidR="4F72B12C">
        <w:rPr>
          <w:b w:val="1"/>
          <w:bCs w:val="1"/>
          <w:noProof w:val="0"/>
          <w:lang w:val="en-US"/>
        </w:rPr>
        <w:t>Talk Time:</w:t>
      </w:r>
      <w:r w:rsidRPr="1A19EDFC" w:rsidR="4F72B12C">
        <w:rPr>
          <w:noProof w:val="0"/>
          <w:lang w:val="en-US"/>
        </w:rPr>
        <w:t xml:space="preserve"> 3.18 min – Stable</w:t>
      </w:r>
    </w:p>
    <w:p xmlns:wp14="http://schemas.microsoft.com/office/word/2010/wordml" w:rsidP="1A19EDFC" w14:paraId="6E0DFBF1" wp14:textId="03108CB2">
      <w:pPr>
        <w:pStyle w:val="ListParagraph"/>
        <w:numPr>
          <w:ilvl w:val="0"/>
          <w:numId w:val="20"/>
        </w:numPr>
        <w:spacing w:before="240" w:beforeAutospacing="off" w:after="240" w:afterAutospacing="off"/>
        <w:rPr>
          <w:noProof w:val="0"/>
          <w:lang w:val="en-US"/>
        </w:rPr>
      </w:pPr>
      <w:r w:rsidRPr="1A19EDFC" w:rsidR="4F72B12C">
        <w:rPr>
          <w:b w:val="1"/>
          <w:bCs w:val="1"/>
          <w:noProof w:val="0"/>
          <w:lang w:val="en-US"/>
        </w:rPr>
        <w:t>Answer Rate:</w:t>
      </w:r>
      <w:r w:rsidRPr="1A19EDFC" w:rsidR="4F72B12C">
        <w:rPr>
          <w:noProof w:val="0"/>
          <w:lang w:val="en-US"/>
        </w:rPr>
        <w:t xml:space="preserve"> 96.8% – Excellent</w:t>
      </w:r>
    </w:p>
    <w:p xmlns:wp14="http://schemas.microsoft.com/office/word/2010/wordml" w:rsidP="1A19EDFC" w14:paraId="7D47614D" wp14:textId="5617B935">
      <w:pPr>
        <w:spacing w:before="240" w:beforeAutospacing="off" w:after="240" w:afterAutospacing="off"/>
      </w:pPr>
      <w:r w:rsidRPr="1A19EDFC" w:rsidR="4F72B12C">
        <w:rPr>
          <w:b w:val="1"/>
          <w:bCs w:val="1"/>
          <w:noProof w:val="0"/>
          <w:lang w:val="en-US"/>
        </w:rPr>
        <w:t>Actionable Steps:</w:t>
      </w:r>
    </w:p>
    <w:p xmlns:wp14="http://schemas.microsoft.com/office/word/2010/wordml" w:rsidP="1A19EDFC" w14:paraId="0B6864C5" wp14:textId="71D6218D">
      <w:pPr>
        <w:pStyle w:val="ListParagraph"/>
        <w:numPr>
          <w:ilvl w:val="0"/>
          <w:numId w:val="21"/>
        </w:numPr>
        <w:spacing w:before="240" w:beforeAutospacing="off" w:after="240" w:afterAutospacing="off"/>
        <w:rPr>
          <w:noProof w:val="0"/>
          <w:lang w:val="en-US"/>
        </w:rPr>
      </w:pPr>
      <w:r w:rsidRPr="1A19EDFC" w:rsidR="4F72B12C">
        <w:rPr>
          <w:b w:val="1"/>
          <w:bCs w:val="1"/>
          <w:noProof w:val="0"/>
          <w:lang w:val="en-US"/>
        </w:rPr>
        <w:t>Staff Scheduling:</w:t>
      </w:r>
      <w:r w:rsidRPr="1A19EDFC" w:rsidR="4F72B12C">
        <w:rPr>
          <w:noProof w:val="0"/>
          <w:lang w:val="en-US"/>
        </w:rPr>
        <w:t xml:space="preserve"> Adjust shifts based on agent-specific peak activity to handle volumes more smoothly.</w:t>
      </w:r>
    </w:p>
    <w:p xmlns:wp14="http://schemas.microsoft.com/office/word/2010/wordml" w:rsidP="1A19EDFC" w14:paraId="7D537819" wp14:textId="2D124174">
      <w:pPr>
        <w:pStyle w:val="ListParagraph"/>
        <w:numPr>
          <w:ilvl w:val="0"/>
          <w:numId w:val="21"/>
        </w:numPr>
        <w:spacing w:before="240" w:beforeAutospacing="off" w:after="240" w:afterAutospacing="off"/>
        <w:rPr>
          <w:noProof w:val="0"/>
          <w:lang w:val="en-US"/>
        </w:rPr>
      </w:pPr>
      <w:r w:rsidRPr="1A19EDFC" w:rsidR="4F72B12C">
        <w:rPr>
          <w:b w:val="1"/>
          <w:bCs w:val="1"/>
          <w:noProof w:val="0"/>
          <w:lang w:val="en-US"/>
        </w:rPr>
        <w:t>Agent Coaching:</w:t>
      </w:r>
      <w:r w:rsidRPr="1A19EDFC" w:rsidR="4F72B12C">
        <w:rPr>
          <w:noProof w:val="0"/>
          <w:lang w:val="en-US"/>
        </w:rPr>
        <w:t xml:space="preserve"> Utilize performance data to mentor bottom-tier agents. Focus on improving average talk time and CV.</w:t>
      </w:r>
    </w:p>
    <w:p xmlns:wp14="http://schemas.microsoft.com/office/word/2010/wordml" w:rsidP="1A19EDFC" w14:paraId="2E3723E3" wp14:textId="543B3441">
      <w:pPr>
        <w:pStyle w:val="ListParagraph"/>
        <w:numPr>
          <w:ilvl w:val="0"/>
          <w:numId w:val="21"/>
        </w:numPr>
        <w:spacing w:before="240" w:beforeAutospacing="off" w:after="240" w:afterAutospacing="off"/>
        <w:rPr>
          <w:noProof w:val="0"/>
          <w:lang w:val="en-US"/>
        </w:rPr>
      </w:pPr>
      <w:r w:rsidRPr="1A19EDFC" w:rsidR="4F72B12C">
        <w:rPr>
          <w:b w:val="1"/>
          <w:bCs w:val="1"/>
          <w:noProof w:val="0"/>
          <w:lang w:val="en-US"/>
        </w:rPr>
        <w:t>Anomaly Review:</w:t>
      </w:r>
      <w:r w:rsidRPr="1A19EDFC" w:rsidR="4F72B12C">
        <w:rPr>
          <w:noProof w:val="0"/>
          <w:lang w:val="en-US"/>
        </w:rPr>
        <w:t xml:space="preserve"> Evaluate extremely long or short calls for potential improvements in issue categorization or escalation protocols.</w:t>
      </w:r>
    </w:p>
    <w:p xmlns:wp14="http://schemas.microsoft.com/office/word/2010/wordml" w:rsidP="1A19EDFC" w14:paraId="3E419AD0" wp14:textId="35905AFE">
      <w:pPr>
        <w:pStyle w:val="ListParagraph"/>
        <w:numPr>
          <w:ilvl w:val="0"/>
          <w:numId w:val="21"/>
        </w:numPr>
        <w:spacing w:before="240" w:beforeAutospacing="off" w:after="240" w:afterAutospacing="off"/>
        <w:rPr>
          <w:noProof w:val="0"/>
          <w:lang w:val="en-US"/>
        </w:rPr>
      </w:pPr>
      <w:r w:rsidRPr="1A19EDFC" w:rsidR="4F72B12C">
        <w:rPr>
          <w:b w:val="1"/>
          <w:bCs w:val="1"/>
          <w:noProof w:val="0"/>
          <w:lang w:val="en-US"/>
        </w:rPr>
        <w:t>Workflow Consistency:</w:t>
      </w:r>
      <w:r w:rsidRPr="1A19EDFC" w:rsidR="4F72B12C">
        <w:rPr>
          <w:noProof w:val="0"/>
          <w:lang w:val="en-US"/>
        </w:rPr>
        <w:t xml:space="preserve"> Standardize talk scripts and responses for agents with high variability in talk time.</w:t>
      </w:r>
    </w:p>
    <w:p xmlns:wp14="http://schemas.microsoft.com/office/word/2010/wordml" w:rsidP="1A19EDFC" w14:paraId="34024789" wp14:textId="6F92AB5F">
      <w:pPr>
        <w:pStyle w:val="Heading2"/>
        <w:spacing w:before="299" w:beforeAutospacing="off" w:after="299" w:afterAutospacing="off"/>
      </w:pPr>
      <w:r w:rsidRPr="1A19EDFC" w:rsidR="4F72B12C">
        <w:rPr>
          <w:b w:val="1"/>
          <w:bCs w:val="1"/>
          <w:noProof w:val="0"/>
          <w:sz w:val="36"/>
          <w:szCs w:val="36"/>
          <w:lang w:val="en-US"/>
        </w:rPr>
        <w:t>10. Conclusion</w:t>
      </w:r>
    </w:p>
    <w:p xmlns:wp14="http://schemas.microsoft.com/office/word/2010/wordml" w:rsidP="1A19EDFC" w14:paraId="2E1FAB09" wp14:textId="0E7C7B33">
      <w:pPr>
        <w:spacing w:before="240" w:beforeAutospacing="off" w:after="240" w:afterAutospacing="off"/>
      </w:pPr>
      <w:r w:rsidRPr="1A19EDFC" w:rsidR="4F72B12C">
        <w:rPr>
          <w:noProof w:val="0"/>
          <w:lang w:val="en-US"/>
        </w:rPr>
        <w:t>This report uncovers operational efficiency, strengths, and areas requiring strategic intervention. Leveraging time patterns, agent performance, and drop analytics can pave the way for a highly optimized FMCG call center setup. A blend of data-driven training and intelligent scheduling can elevate the service experience, benefiting both agents and customers.</w:t>
      </w:r>
    </w:p>
    <w:p xmlns:wp14="http://schemas.microsoft.com/office/word/2010/wordml" w14:paraId="70C4EDB3" wp14:textId="256BF993">
      <w:pPr>
        <w:pStyle w:val="CustomText"/>
      </w:pPr>
    </w:p>
    <w:sectPr w:rsidRPr="0006063C" w:rsidR="00FC693F" w:rsidSect="00034616">
      <w:pgSz w:w="12240" w:h="15840" w:orient="portrait"/>
      <w:pgMar w:top="1440" w:right="1800" w:bottom="1440" w:left="1800" w:header="720" w:footer="720" w:gutter="0"/>
      <w:cols w:space="720"/>
      <w:docGrid w:linePitch="360"/>
      <w:headerReference w:type="default" r:id="R871c05ecbda34cfe"/>
      <w:footerReference w:type="default" r:id="R7e0e94efab044aa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A19EDFC" w:rsidTr="1A19EDFC" w14:paraId="7D823FC3">
      <w:trPr>
        <w:trHeight w:val="300"/>
      </w:trPr>
      <w:tc>
        <w:tcPr>
          <w:tcW w:w="2880" w:type="dxa"/>
          <w:tcMar/>
        </w:tcPr>
        <w:p w:rsidR="1A19EDFC" w:rsidP="1A19EDFC" w:rsidRDefault="1A19EDFC" w14:paraId="436F5359" w14:textId="1608D352">
          <w:pPr>
            <w:pStyle w:val="Header"/>
            <w:bidi w:val="0"/>
            <w:ind w:left="-115"/>
            <w:jc w:val="left"/>
          </w:pPr>
        </w:p>
      </w:tc>
      <w:tc>
        <w:tcPr>
          <w:tcW w:w="2880" w:type="dxa"/>
          <w:tcMar/>
        </w:tcPr>
        <w:p w:rsidR="1A19EDFC" w:rsidP="1A19EDFC" w:rsidRDefault="1A19EDFC" w14:paraId="4FDDEDBA" w14:textId="6AC4C544">
          <w:pPr>
            <w:pStyle w:val="Header"/>
            <w:bidi w:val="0"/>
            <w:jc w:val="center"/>
          </w:pPr>
        </w:p>
      </w:tc>
      <w:tc>
        <w:tcPr>
          <w:tcW w:w="2880" w:type="dxa"/>
          <w:tcMar/>
        </w:tcPr>
        <w:p w:rsidR="1A19EDFC" w:rsidP="1A19EDFC" w:rsidRDefault="1A19EDFC" w14:paraId="7AD49CAA" w14:textId="2E5AA824">
          <w:pPr>
            <w:pStyle w:val="Header"/>
            <w:bidi w:val="0"/>
            <w:ind w:right="-115"/>
            <w:jc w:val="right"/>
          </w:pPr>
        </w:p>
      </w:tc>
    </w:tr>
  </w:tbl>
  <w:p w:rsidR="1A19EDFC" w:rsidP="1A19EDFC" w:rsidRDefault="1A19EDFC" w14:paraId="3F8BE346" w14:textId="5DA0CE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1A19EDFC" w:rsidTr="1A19EDFC" w14:paraId="2975DE5E">
      <w:trPr>
        <w:trHeight w:val="300"/>
      </w:trPr>
      <w:tc>
        <w:tcPr>
          <w:tcW w:w="2880" w:type="dxa"/>
          <w:tcMar/>
        </w:tcPr>
        <w:p w:rsidR="1A19EDFC" w:rsidP="1A19EDFC" w:rsidRDefault="1A19EDFC" w14:paraId="2A63BF7C" w14:textId="3CEFB480">
          <w:pPr>
            <w:pStyle w:val="Header"/>
            <w:bidi w:val="0"/>
            <w:ind w:left="-115"/>
            <w:jc w:val="left"/>
          </w:pPr>
        </w:p>
      </w:tc>
      <w:tc>
        <w:tcPr>
          <w:tcW w:w="2880" w:type="dxa"/>
          <w:tcMar/>
        </w:tcPr>
        <w:p w:rsidR="1A19EDFC" w:rsidP="1A19EDFC" w:rsidRDefault="1A19EDFC" w14:paraId="72CC9482" w14:textId="46A56A77">
          <w:pPr>
            <w:pStyle w:val="Header"/>
            <w:bidi w:val="0"/>
            <w:jc w:val="center"/>
          </w:pPr>
        </w:p>
      </w:tc>
      <w:tc>
        <w:tcPr>
          <w:tcW w:w="2880" w:type="dxa"/>
          <w:tcMar/>
        </w:tcPr>
        <w:p w:rsidR="1A19EDFC" w:rsidP="1A19EDFC" w:rsidRDefault="1A19EDFC" w14:paraId="02FEE50C" w14:textId="626D0D42">
          <w:pPr>
            <w:pStyle w:val="Header"/>
            <w:bidi w:val="0"/>
            <w:ind w:right="-115"/>
            <w:jc w:val="right"/>
          </w:pPr>
        </w:p>
      </w:tc>
    </w:tr>
  </w:tbl>
  <w:p w:rsidR="1A19EDFC" w:rsidP="1A19EDFC" w:rsidRDefault="1A19EDFC" w14:paraId="1BDE43B3" w14:textId="0E599F6B">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0">
    <w:nsid w:val="373eb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f068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dab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f17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5b4c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24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8de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e3b9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9056a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fb6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2d2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020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A19EDFC"/>
    <w:rsid w:val="427F5668"/>
    <w:rsid w:val="4F72B12C"/>
    <w:rsid w:val="67822E80"/>
    <w:rsid w:val="68138127"/>
    <w:rsid w:val="7D875544"/>
    <w:rsid w:val="7F68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14B25A9-62B6-4220-B9C1-9DE2EFF962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CustomTitle" w:customStyle="1">
    <w:name w:val="CustomTitle"/>
    <w:rPr>
      <w:rFonts w:ascii="Arial" w:hAnsi="Arial"/>
      <w:b/>
      <w:sz w:val="40"/>
    </w:rPr>
  </w:style>
  <w:style w:type="paragraph" w:styleId="CustomHeading" w:customStyle="1">
    <w:name w:val="CustomHeading"/>
    <w:rPr>
      <w:rFonts w:ascii="Arial" w:hAnsi="Arial"/>
      <w:b/>
      <w:sz w:val="28"/>
    </w:rPr>
  </w:style>
  <w:style w:type="paragraph" w:styleId="CustomSubheading" w:customStyle="1">
    <w:name w:val="CustomSubheading"/>
    <w:rPr>
      <w:rFonts w:ascii="Arial" w:hAnsi="Arial"/>
      <w:b/>
      <w:sz w:val="24"/>
    </w:rPr>
  </w:style>
  <w:style w:type="paragraph" w:styleId="CustomText" w:customStyle="1">
    <w:name w:val="CustomTex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eader" Target="header.xml" Id="R871c05ecbda34cfe" /><Relationship Type="http://schemas.openxmlformats.org/officeDocument/2006/relationships/footer" Target="footer.xml" Id="R7e0e94efab044a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Pranav Singh Puri</lastModifiedBy>
  <revision>2</revision>
  <dcterms:created xsi:type="dcterms:W3CDTF">2013-12-23T23:15:00.0000000Z</dcterms:created>
  <dcterms:modified xsi:type="dcterms:W3CDTF">2025-07-05T05:08:51.4237325Z</dcterms:modified>
  <category/>
</coreProperties>
</file>